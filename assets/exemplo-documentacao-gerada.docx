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DF8B" w14:textId="77777777" w:rsidR="00D622DA" w:rsidRDefault="00000000">
      <w:pPr>
        <w:jc w:val="center"/>
        <w:rPr>
          <w:rFonts w:hint="eastAsia"/>
        </w:rPr>
      </w:pP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b/>
          <w:sz w:val="44"/>
        </w:rPr>
        <w:br/>
        <w:t>Documentação Técnica do Modelo Semântico</w:t>
      </w:r>
      <w:r>
        <w:rPr>
          <w:b/>
          <w:sz w:val="44"/>
        </w:rPr>
        <w:br/>
      </w:r>
      <w:r>
        <w:rPr>
          <w:b/>
          <w:sz w:val="44"/>
        </w:rPr>
        <w:br/>
      </w:r>
      <w:r>
        <w:rPr>
          <w:sz w:val="32"/>
        </w:rPr>
        <w:t>Dashboard - Vendas</w:t>
      </w:r>
    </w:p>
    <w:p w14:paraId="6494B4B4" w14:textId="77777777" w:rsidR="00D622DA" w:rsidRDefault="00000000">
      <w:pPr>
        <w:rPr>
          <w:rFonts w:hint="eastAsia"/>
        </w:rPr>
      </w:pPr>
      <w:r>
        <w:br w:type="page"/>
      </w:r>
    </w:p>
    <w:p w14:paraId="37E55C18" w14:textId="77777777" w:rsidR="00D622DA" w:rsidRDefault="00000000">
      <w:pPr>
        <w:pStyle w:val="Ttulo1"/>
      </w:pPr>
      <w:r>
        <w:lastRenderedPageBreak/>
        <w:t>Sobre esta Documentação</w:t>
      </w:r>
    </w:p>
    <w:p w14:paraId="750AE479" w14:textId="77777777" w:rsidR="00D622DA" w:rsidRDefault="00000000">
      <w:pPr>
        <w:rPr>
          <w:rFonts w:hint="eastAsia"/>
        </w:rPr>
      </w:pPr>
      <w:r>
        <w:t>Este documento tem como objetivo fornecer uma visão detalhada do modelo semântico extraído do Power BI. A seguir, cada seção deste documento é explicada:</w:t>
      </w:r>
    </w:p>
    <w:p w14:paraId="3DEBFB68" w14:textId="77777777" w:rsidR="00D622DA" w:rsidRDefault="00000000">
      <w:pPr>
        <w:pStyle w:val="Ttulo2"/>
      </w:pPr>
      <w:r>
        <w:t>1. Overview</w:t>
      </w:r>
    </w:p>
    <w:p w14:paraId="21188B97" w14:textId="77777777" w:rsidR="00D622DA" w:rsidRDefault="00000000">
      <w:pPr>
        <w:rPr>
          <w:rFonts w:hint="eastAsia"/>
        </w:rPr>
      </w:pPr>
      <w:r>
        <w:t>A seção Overview fornece informações gerais sobre o modelo semântico, incluindo seu nome e uma breve descrição sobre sua finalidade. Caso esteja configurado corretamente, uma descrição via IA também será incluída.</w:t>
      </w:r>
    </w:p>
    <w:p w14:paraId="45AFEC48" w14:textId="77777777" w:rsidR="00D622DA" w:rsidRDefault="00000000">
      <w:pPr>
        <w:pStyle w:val="Ttulo2"/>
      </w:pPr>
      <w:r>
        <w:t>2. Diagrama</w:t>
      </w:r>
    </w:p>
    <w:p w14:paraId="09086A7D" w14:textId="77777777" w:rsidR="00D622DA" w:rsidRDefault="00000000">
      <w:pPr>
        <w:rPr>
          <w:rFonts w:hint="eastAsia"/>
        </w:rPr>
      </w:pPr>
      <w:r>
        <w:t>A seção Diagrama apresenta uma visualização gráfica do modelo semântico no formato de diagrama relacional. Este diagrama destaca as conexões entre as tabelas, incluindo as cardinalidades e direções dos relacionamentos. Ele é especialmente útil para compreender a estrutura lógica do modelo e o fluxo de dados entre as tabelas.</w:t>
      </w:r>
    </w:p>
    <w:p w14:paraId="22E9F934" w14:textId="77777777" w:rsidR="00D622DA" w:rsidRDefault="00000000">
      <w:pPr>
        <w:pStyle w:val="Ttulo2"/>
      </w:pPr>
      <w:r>
        <w:t>3. Colunas</w:t>
      </w:r>
    </w:p>
    <w:p w14:paraId="050A17C9" w14:textId="77777777" w:rsidR="00D622DA" w:rsidRDefault="00000000">
      <w:pPr>
        <w:rPr>
          <w:rFonts w:hint="eastAsia"/>
        </w:rPr>
      </w:pPr>
      <w:r>
        <w:t>Nesta seção, cada tabela do modelo é apresentada com seu nome e, quando disponível, sua descrição. Para cada tabela, são listadas as colunas associadas, incluindo o nome da coluna, a coluna utilizada para ordenação (caso aplicável), o formato de exibição e, informações sobre tipo de dado, formato e se a coluna está oculta ou não.</w:t>
      </w:r>
    </w:p>
    <w:p w14:paraId="6F3F2FF7" w14:textId="77777777" w:rsidR="00D622DA" w:rsidRDefault="00000000">
      <w:pPr>
        <w:pStyle w:val="Ttulo2"/>
      </w:pPr>
      <w:r>
        <w:t>4. Medidas</w:t>
      </w:r>
    </w:p>
    <w:p w14:paraId="66200E8A" w14:textId="77777777" w:rsidR="00D622DA" w:rsidRDefault="00000000">
      <w:pPr>
        <w:rPr>
          <w:rFonts w:hint="eastAsia"/>
        </w:rPr>
      </w:pPr>
      <w:r>
        <w:t>A seção de Medidas contém todas as medidas DAX criadas no modelo. Cada medida inclui sua expressão, formato e descrição, se disponível.</w:t>
      </w:r>
    </w:p>
    <w:p w14:paraId="76DAAF0D" w14:textId="77777777" w:rsidR="00D622DA" w:rsidRDefault="00000000">
      <w:pPr>
        <w:pStyle w:val="Ttulo2"/>
      </w:pPr>
      <w:r>
        <w:t>5. Relacionamentos</w:t>
      </w:r>
    </w:p>
    <w:p w14:paraId="3E7A8DA5" w14:textId="77777777" w:rsidR="00D622DA" w:rsidRDefault="00000000">
      <w:pPr>
        <w:rPr>
          <w:rFonts w:hint="eastAsia"/>
        </w:rPr>
      </w:pPr>
      <w:r>
        <w:t>Lista todos os relacionamentos entre as tabelas do modelo, indicando quais colunas estão relacionadas, a cardinalidade da relação e se ela está ativa ou não.</w:t>
      </w:r>
    </w:p>
    <w:p w14:paraId="7E98B998" w14:textId="77777777" w:rsidR="00D622DA" w:rsidRDefault="00000000">
      <w:pPr>
        <w:pStyle w:val="Ttulo2"/>
      </w:pPr>
      <w:r>
        <w:t>6. Partições</w:t>
      </w:r>
    </w:p>
    <w:p w14:paraId="44150770" w14:textId="77777777" w:rsidR="00D622DA" w:rsidRDefault="00000000">
      <w:pPr>
        <w:rPr>
          <w:rFonts w:hint="eastAsia"/>
        </w:rPr>
      </w:pPr>
      <w:r>
        <w:t>Esta seção detalha como cada tabela do modelo foi construída, listando o nome da tabela, a linguagem utilizada (M ou DAX) e a expressão completa usada para sua criação. Essa informação é essencial para entender a origem dos dados e o método de carregamento adotado no modelo.</w:t>
      </w:r>
    </w:p>
    <w:p w14:paraId="75CB1A0B" w14:textId="77777777" w:rsidR="00D622DA" w:rsidRDefault="00000000">
      <w:pPr>
        <w:pStyle w:val="Ttulo2"/>
      </w:pPr>
      <w:r>
        <w:t>7. Parâmetros</w:t>
      </w:r>
    </w:p>
    <w:p w14:paraId="0BB30758" w14:textId="77777777" w:rsidR="00D622DA" w:rsidRDefault="00000000">
      <w:pPr>
        <w:rPr>
          <w:rFonts w:hint="eastAsia"/>
        </w:rPr>
      </w:pPr>
      <w:r>
        <w:t>Lista os parâmetros do modelo, caso existam. Cada parâmetro é acompanhado de sua expressão DAX ou M e sua finalidade.</w:t>
      </w:r>
    </w:p>
    <w:p w14:paraId="6E2D6B72" w14:textId="77777777" w:rsidR="00D622DA" w:rsidRDefault="00000000">
      <w:pPr>
        <w:rPr>
          <w:rFonts w:hint="eastAsia"/>
        </w:rPr>
      </w:pPr>
      <w:r>
        <w:br w:type="page"/>
      </w:r>
    </w:p>
    <w:p w14:paraId="5F7FE242" w14:textId="77777777" w:rsidR="00D622DA" w:rsidRDefault="00000000">
      <w:pPr>
        <w:pStyle w:val="Ttulo2"/>
      </w:pPr>
      <w:r>
        <w:rPr>
          <w:sz w:val="28"/>
        </w:rPr>
        <w:lastRenderedPageBreak/>
        <w:t>Overview</w:t>
      </w:r>
    </w:p>
    <w:p w14:paraId="4817E2E8" w14:textId="77777777" w:rsidR="00D622DA" w:rsidRDefault="00000000">
      <w:pPr>
        <w:rPr>
          <w:rFonts w:hint="eastAsia"/>
        </w:rPr>
      </w:pPr>
      <w:r>
        <w:t>Modelo Semantico: Dashboard - Vendas</w:t>
      </w:r>
    </w:p>
    <w:p w14:paraId="5768AB75" w14:textId="77777777" w:rsidR="00D622DA" w:rsidRDefault="00000000">
      <w:pPr>
        <w:rPr>
          <w:rFonts w:hint="eastAsia"/>
        </w:rPr>
      </w:pPr>
      <w:r>
        <w:t>Este documento descreve a estrutura do modelo semântico extraído, incluindo tabelas, colunas, relacionamentos, partições, medidas, grupos de cálculo e parâmetros.</w:t>
      </w:r>
    </w:p>
    <w:p w14:paraId="658684CA" w14:textId="77777777" w:rsidR="00D622DA" w:rsidRDefault="00000000">
      <w:pPr>
        <w:pStyle w:val="CitaoIntensa"/>
        <w:rPr>
          <w:rFonts w:hint="eastAsia"/>
        </w:rPr>
      </w:pPr>
      <w:r>
        <w:t>Descrição automática do modelo (gerada com IA):</w:t>
      </w:r>
    </w:p>
    <w:p w14:paraId="74A118B0" w14:textId="77777777" w:rsidR="00D622DA" w:rsidRDefault="00000000">
      <w:pPr>
        <w:rPr>
          <w:rFonts w:hint="eastAsia"/>
        </w:rPr>
      </w:pPr>
      <w:r>
        <w:t>O dashboard de Power BI tem como propósito principal a análise de vendas, permitindo ao usuário acompanhar o desempenho das vendas ao longo do tempo e identificar tendências, padrões e oportunidades de melhoria.  O foco principal é a quantidade vendida ('Qtd Vendido'), analisada sob diferentes perspectivas.</w:t>
      </w:r>
    </w:p>
    <w:p w14:paraId="633D19F0" w14:textId="77777777" w:rsidR="00D622DA" w:rsidRDefault="00000000">
      <w:pPr>
        <w:rPr>
          <w:rFonts w:hint="eastAsia"/>
        </w:rPr>
      </w:pPr>
      <w:r>
        <w:rPr>
          <w:b/>
        </w:rPr>
        <w:t>Insights que o dashboard pode fornecer:</w:t>
      </w:r>
    </w:p>
    <w:p w14:paraId="3A18EBB9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Performance de vendas ao longo do tempo:</w:t>
      </w:r>
      <w:r>
        <w:t xml:space="preserve"> Através das dimensões de tempo presentes em 'dCalendario' (Ano, Data, Dia da Semana), o usuário poderá visualizar a evolução das vendas, identificar períodos de alta e baixa demanda e analisar o impacto de diferentes dias da semana nas vendas.  A medida '_Filtro Ultimos 07 Dias' permite um foco específico nos últimos 7 dias.</w:t>
      </w:r>
    </w:p>
    <w:p w14:paraId="6917E262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Performance de vendas por cliente:</w:t>
      </w:r>
      <w:r>
        <w:t xml:space="preserve"> Utilizando as informações da tabela 'Clientes' (ID Cliente, Nome Completo, etc.), o dashboard permitirá segmentar as vendas por características dos clientes, como nível escolar, estado civil, gênero e número de filhos, permitindo identificar perfis de clientes com maior poder de compra ou maior frequência de compra.</w:t>
      </w:r>
    </w:p>
    <w:p w14:paraId="5454C30F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Performance de vendas por loja:</w:t>
      </w:r>
      <w:r>
        <w:t xml:space="preserve"> Com base na tabela 'Lojas' (e seu relacionamento com 'Vendas' via 'ID Loja'), o dashboard possibilitará a comparação do desempenho entre diferentes lojas, identificando as lojas com melhor e pior performance.</w:t>
      </w:r>
    </w:p>
    <w:p w14:paraId="52CC0125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Análise de custo e margem de lucro:</w:t>
      </w:r>
      <w:r>
        <w:t xml:space="preserve">  A medida 'Custo' calcula o custo total das vendas com base na quantidade vendida ('Vendas[Qtd Vendida]') e o custo unitário dos produtos ('Produtos[Custo Unitario]').  Combinando essa medida com 'Qtd Vendido', permite-se calcular a margem de lucro.</w:t>
      </w:r>
    </w:p>
    <w:p w14:paraId="7754DB74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Análise de variação de vendas:</w:t>
      </w:r>
      <w:r>
        <w:t xml:space="preserve"> As medidas 'MAXX QTD Ano % Var', 'MINX QTD Ano % Var', 'MAXX QTD Dia da Semana', 'MINX QTD Dia da Semana', 'MAXX QTD Loja', e 'MINX QTD Loja' fornecem insights sobre a variação da quantidade vendida, permitindo a identificação de picos e quedas significativas em diferentes períodos (ano, dia da semana, loja).  O uso de 'MAXX' e 'MINX' indica a busca pelos valores máximos e mínimos dessas variações, fornecendo informações sobre os melhores e piores desempenhos.</w:t>
      </w:r>
    </w:p>
    <w:p w14:paraId="0D73EA61" w14:textId="77777777" w:rsidR="00D622DA" w:rsidRDefault="00000000">
      <w:pPr>
        <w:rPr>
          <w:rFonts w:hint="eastAsia"/>
        </w:rPr>
      </w:pPr>
      <w:r>
        <w:rPr>
          <w:b/>
        </w:rPr>
        <w:t>Temas principais:</w:t>
      </w:r>
    </w:p>
    <w:p w14:paraId="32F33AD2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Análise de vendas temporais:</w:t>
      </w:r>
      <w:r>
        <w:t xml:space="preserve">  Foco na evolução das vendas ao longo do tempo, identificando tendências sazonais e diárias.</w:t>
      </w:r>
    </w:p>
    <w:p w14:paraId="38244AE1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Segmentação de clientes:</w:t>
      </w:r>
      <w:r>
        <w:t xml:space="preserve"> Análise das vendas baseada nas características demográficas e socioeconômicas dos clientes.</w:t>
      </w:r>
    </w:p>
    <w:p w14:paraId="6359633E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Desempenho das lojas:</w:t>
      </w:r>
      <w:r>
        <w:t xml:space="preserve"> Comparação do desempenho das vendas entre diferentes lojas.</w:t>
      </w:r>
    </w:p>
    <w:p w14:paraId="774122A1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Análise de custos e lucratividade:</w:t>
      </w:r>
      <w:r>
        <w:t xml:space="preserve">  Cálculo e análise do custo total das vendas e sua relação com a quantidade vendida, auxiliando na avaliação da margem de lucro.</w:t>
      </w:r>
    </w:p>
    <w:p w14:paraId="18DA63EA" w14:textId="77777777" w:rsidR="00D622DA" w:rsidRDefault="00000000">
      <w:pPr>
        <w:pStyle w:val="Commarcadores"/>
        <w:rPr>
          <w:rFonts w:hint="eastAsia"/>
        </w:rPr>
      </w:pPr>
      <w:r>
        <w:rPr>
          <w:b/>
        </w:rPr>
        <w:t>Identificação de outliers:</w:t>
      </w:r>
      <w:r>
        <w:t xml:space="preserve"> Através das medidas 'MAXX' e 'MINX', o dashboard destacará os melhores e piores desempenhos em diferentes períodos e lojas, chamando a atenção para possíveis anomalias que necessitam de investigação.</w:t>
      </w:r>
    </w:p>
    <w:p w14:paraId="0D37D15E" w14:textId="77777777" w:rsidR="00D622DA" w:rsidRDefault="00000000">
      <w:pPr>
        <w:rPr>
          <w:rFonts w:hint="eastAsia"/>
        </w:rPr>
      </w:pPr>
      <w:r>
        <w:t>Em resumo, o dashboard fornece uma visão holística do desempenho das vendas, permitindo uma análise detalhada e a identificação de oportunidades para otimizar as vendas e a lucratividade.  A integração das tabelas 'Vendas', 'Clientes', 'Lojas', 'Produtos' e 'dCalendario', por meio de relacionamentos bem definidos, é crucial para a geração desses insights.</w:t>
      </w:r>
    </w:p>
    <w:p w14:paraId="3167AFF5" w14:textId="77777777" w:rsidR="00D622DA" w:rsidRDefault="00000000">
      <w:pPr>
        <w:rPr>
          <w:rFonts w:hint="eastAsia"/>
        </w:rPr>
      </w:pPr>
      <w:r>
        <w:br w:type="page"/>
      </w:r>
    </w:p>
    <w:p w14:paraId="71D6154E" w14:textId="77777777" w:rsidR="00D622DA" w:rsidRDefault="00000000">
      <w:pPr>
        <w:pStyle w:val="Ttulo1"/>
      </w:pPr>
      <w:r>
        <w:lastRenderedPageBreak/>
        <w:t>Diagrama</w:t>
      </w:r>
    </w:p>
    <w:p w14:paraId="3CFC403B" w14:textId="77777777" w:rsidR="00D622DA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4175D0" wp14:editId="65518906">
            <wp:extent cx="7200000" cy="6201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- Vendas - DIAGRAM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62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EAAE" w14:textId="77777777" w:rsidR="00D622DA" w:rsidRDefault="00000000">
      <w:pPr>
        <w:rPr>
          <w:rFonts w:hint="eastAsia"/>
        </w:rPr>
      </w:pPr>
      <w:r>
        <w:br w:type="page"/>
      </w:r>
    </w:p>
    <w:p w14:paraId="068FE77C" w14:textId="77777777" w:rsidR="00D622DA" w:rsidRDefault="00000000">
      <w:pPr>
        <w:pStyle w:val="Ttulo2"/>
      </w:pPr>
      <w:r>
        <w:rPr>
          <w:sz w:val="28"/>
        </w:rPr>
        <w:lastRenderedPageBreak/>
        <w:t>Colunas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1"/>
        <w:gridCol w:w="1851"/>
      </w:tblGrid>
      <w:tr w:rsidR="00D622DA" w14:paraId="4CD4933D" w14:textId="77777777">
        <w:tc>
          <w:tcPr>
            <w:tcW w:w="1851" w:type="dxa"/>
          </w:tcPr>
          <w:p w14:paraId="59B04475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5A3F101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405A6A6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67AFBB0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5BA76A7D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40AD20EA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12216A06" w14:textId="77777777" w:rsidR="00D622DA" w:rsidRDefault="00000000">
      <w:pPr>
        <w:pStyle w:val="Ttulo3"/>
      </w:pPr>
      <w:r>
        <w:rPr>
          <w:sz w:val="24"/>
        </w:rPr>
        <w:t>Analise</w:t>
      </w:r>
    </w:p>
    <w:p w14:paraId="26ED1A02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30DA997C" w14:textId="77777777">
        <w:tc>
          <w:tcPr>
            <w:tcW w:w="3402" w:type="dxa"/>
            <w:shd w:val="clear" w:color="auto" w:fill="3E3E61"/>
          </w:tcPr>
          <w:p w14:paraId="710B908C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63B5322F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3953217F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4538D89B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558A2188" w14:textId="77777777">
        <w:tc>
          <w:tcPr>
            <w:tcW w:w="3402" w:type="dxa"/>
          </w:tcPr>
          <w:p w14:paraId="4D3F087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Analise</w:t>
            </w:r>
          </w:p>
        </w:tc>
        <w:tc>
          <w:tcPr>
            <w:tcW w:w="1701" w:type="dxa"/>
          </w:tcPr>
          <w:p w14:paraId="0634454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'Analise'[Analise Pedido]</w:t>
            </w:r>
          </w:p>
        </w:tc>
        <w:tc>
          <w:tcPr>
            <w:tcW w:w="1701" w:type="dxa"/>
          </w:tcPr>
          <w:p w14:paraId="1E516C7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34B9C36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B92BB83" w14:textId="77777777">
        <w:tc>
          <w:tcPr>
            <w:tcW w:w="3402" w:type="dxa"/>
            <w:shd w:val="clear" w:color="auto" w:fill="F3F3F3"/>
          </w:tcPr>
          <w:p w14:paraId="2F35337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Analise Campos</w:t>
            </w:r>
          </w:p>
        </w:tc>
        <w:tc>
          <w:tcPr>
            <w:tcW w:w="1701" w:type="dxa"/>
            <w:shd w:val="clear" w:color="auto" w:fill="F3F3F3"/>
          </w:tcPr>
          <w:p w14:paraId="2703A2D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'Analise'[Analise Pedido]</w:t>
            </w:r>
          </w:p>
        </w:tc>
        <w:tc>
          <w:tcPr>
            <w:tcW w:w="1701" w:type="dxa"/>
            <w:shd w:val="clear" w:color="auto" w:fill="F3F3F3"/>
          </w:tcPr>
          <w:p w14:paraId="518AC05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53017FDA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51AB56C" w14:textId="77777777">
        <w:tc>
          <w:tcPr>
            <w:tcW w:w="3402" w:type="dxa"/>
          </w:tcPr>
          <w:p w14:paraId="4730915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Analise Pedido</w:t>
            </w:r>
          </w:p>
        </w:tc>
        <w:tc>
          <w:tcPr>
            <w:tcW w:w="1701" w:type="dxa"/>
          </w:tcPr>
          <w:p w14:paraId="2D43ACA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843C03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7A32ACC3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6CAE9805" w14:textId="77777777" w:rsidR="00D622DA" w:rsidRDefault="00000000">
      <w:pPr>
        <w:pStyle w:val="Ttulo3"/>
      </w:pPr>
      <w:r>
        <w:rPr>
          <w:sz w:val="24"/>
        </w:rPr>
        <w:t>Clientes</w:t>
      </w:r>
    </w:p>
    <w:p w14:paraId="010AE2F8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6F4969D0" w14:textId="77777777">
        <w:tc>
          <w:tcPr>
            <w:tcW w:w="3402" w:type="dxa"/>
            <w:shd w:val="clear" w:color="auto" w:fill="3E3E61"/>
          </w:tcPr>
          <w:p w14:paraId="19B1EDFB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5A037E44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530FD20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20F843B0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3E352421" w14:textId="77777777">
        <w:tc>
          <w:tcPr>
            <w:tcW w:w="3402" w:type="dxa"/>
          </w:tcPr>
          <w:p w14:paraId="6E6D373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Data Nascimento</w:t>
            </w:r>
          </w:p>
        </w:tc>
        <w:tc>
          <w:tcPr>
            <w:tcW w:w="1701" w:type="dxa"/>
          </w:tcPr>
          <w:p w14:paraId="6EEC0D1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0C05DD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Long Date</w:t>
            </w:r>
          </w:p>
        </w:tc>
        <w:tc>
          <w:tcPr>
            <w:tcW w:w="4535" w:type="dxa"/>
          </w:tcPr>
          <w:p w14:paraId="1EDDCE04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C5C58D9" w14:textId="77777777">
        <w:tc>
          <w:tcPr>
            <w:tcW w:w="3402" w:type="dxa"/>
            <w:shd w:val="clear" w:color="auto" w:fill="F3F3F3"/>
          </w:tcPr>
          <w:p w14:paraId="17B7D41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1701" w:type="dxa"/>
            <w:shd w:val="clear" w:color="auto" w:fill="F3F3F3"/>
          </w:tcPr>
          <w:p w14:paraId="024F4DF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376FDD7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59910AE8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6404BEB8" w14:textId="77777777">
        <w:tc>
          <w:tcPr>
            <w:tcW w:w="3402" w:type="dxa"/>
          </w:tcPr>
          <w:p w14:paraId="6DC94C4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701" w:type="dxa"/>
          </w:tcPr>
          <w:p w14:paraId="5E7F4822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3FF173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7C29A0A4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4A044DF" w14:textId="77777777">
        <w:tc>
          <w:tcPr>
            <w:tcW w:w="3402" w:type="dxa"/>
            <w:shd w:val="clear" w:color="auto" w:fill="F3F3F3"/>
          </w:tcPr>
          <w:p w14:paraId="25157E8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Estado Civil</w:t>
            </w:r>
          </w:p>
        </w:tc>
        <w:tc>
          <w:tcPr>
            <w:tcW w:w="1701" w:type="dxa"/>
            <w:shd w:val="clear" w:color="auto" w:fill="F3F3F3"/>
          </w:tcPr>
          <w:p w14:paraId="44A3A0D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545D260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1487B10F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F1C6F3E" w14:textId="77777777">
        <w:tc>
          <w:tcPr>
            <w:tcW w:w="3402" w:type="dxa"/>
          </w:tcPr>
          <w:p w14:paraId="037EF03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Genero</w:t>
            </w:r>
          </w:p>
        </w:tc>
        <w:tc>
          <w:tcPr>
            <w:tcW w:w="1701" w:type="dxa"/>
          </w:tcPr>
          <w:p w14:paraId="37D303BE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543509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72786089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A006C74" w14:textId="77777777">
        <w:tc>
          <w:tcPr>
            <w:tcW w:w="3402" w:type="dxa"/>
            <w:shd w:val="clear" w:color="auto" w:fill="F3F3F3"/>
          </w:tcPr>
          <w:p w14:paraId="50E4609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 Cliente</w:t>
            </w:r>
          </w:p>
        </w:tc>
        <w:tc>
          <w:tcPr>
            <w:tcW w:w="1701" w:type="dxa"/>
            <w:shd w:val="clear" w:color="auto" w:fill="F3F3F3"/>
          </w:tcPr>
          <w:p w14:paraId="645A23C5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11B2F2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3AEBFAC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B4804A4" w14:textId="77777777">
        <w:tc>
          <w:tcPr>
            <w:tcW w:w="3402" w:type="dxa"/>
          </w:tcPr>
          <w:p w14:paraId="4D4D4E8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Nivel Escolar</w:t>
            </w:r>
          </w:p>
        </w:tc>
        <w:tc>
          <w:tcPr>
            <w:tcW w:w="1701" w:type="dxa"/>
          </w:tcPr>
          <w:p w14:paraId="29CB116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E66526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66746B5F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5D1823D" w14:textId="77777777">
        <w:tc>
          <w:tcPr>
            <w:tcW w:w="3402" w:type="dxa"/>
            <w:shd w:val="clear" w:color="auto" w:fill="F3F3F3"/>
          </w:tcPr>
          <w:p w14:paraId="34E6B4F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Nome Completo</w:t>
            </w:r>
          </w:p>
        </w:tc>
        <w:tc>
          <w:tcPr>
            <w:tcW w:w="1701" w:type="dxa"/>
            <w:shd w:val="clear" w:color="auto" w:fill="F3F3F3"/>
          </w:tcPr>
          <w:p w14:paraId="11BA043C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28413FB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6A367272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B664802" w14:textId="77777777">
        <w:tc>
          <w:tcPr>
            <w:tcW w:w="3402" w:type="dxa"/>
          </w:tcPr>
          <w:p w14:paraId="117E3D8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Num Filhos</w:t>
            </w:r>
          </w:p>
        </w:tc>
        <w:tc>
          <w:tcPr>
            <w:tcW w:w="1701" w:type="dxa"/>
          </w:tcPr>
          <w:p w14:paraId="330BE01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9A120C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6573829A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6F88C7EE" w14:textId="77777777">
        <w:tc>
          <w:tcPr>
            <w:tcW w:w="3402" w:type="dxa"/>
            <w:shd w:val="clear" w:color="auto" w:fill="F3F3F3"/>
          </w:tcPr>
          <w:p w14:paraId="3DE5241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Primeiro Nome</w:t>
            </w:r>
          </w:p>
        </w:tc>
        <w:tc>
          <w:tcPr>
            <w:tcW w:w="1701" w:type="dxa"/>
            <w:shd w:val="clear" w:color="auto" w:fill="F3F3F3"/>
          </w:tcPr>
          <w:p w14:paraId="1AA60BAE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6F1AC1B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70866976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87EBC49" w14:textId="77777777">
        <w:tc>
          <w:tcPr>
            <w:tcW w:w="3402" w:type="dxa"/>
          </w:tcPr>
          <w:p w14:paraId="6D6ADD3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Sobrenome</w:t>
            </w:r>
          </w:p>
        </w:tc>
        <w:tc>
          <w:tcPr>
            <w:tcW w:w="1701" w:type="dxa"/>
          </w:tcPr>
          <w:p w14:paraId="37B636A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45BF8F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3769FF95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310A2F76" w14:textId="77777777" w:rsidR="00D622DA" w:rsidRDefault="00000000">
      <w:pPr>
        <w:pStyle w:val="Ttulo3"/>
      </w:pPr>
      <w:r>
        <w:rPr>
          <w:sz w:val="24"/>
        </w:rPr>
        <w:t>dCalendario</w:t>
      </w:r>
    </w:p>
    <w:p w14:paraId="6ECB8DEB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3D529131" w14:textId="77777777">
        <w:tc>
          <w:tcPr>
            <w:tcW w:w="3402" w:type="dxa"/>
            <w:shd w:val="clear" w:color="auto" w:fill="3E3E61"/>
          </w:tcPr>
          <w:p w14:paraId="1210583A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18155342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0527C892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6246485A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6D3CC98A" w14:textId="77777777">
        <w:tc>
          <w:tcPr>
            <w:tcW w:w="3402" w:type="dxa"/>
          </w:tcPr>
          <w:p w14:paraId="2398DF3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Ano</w:t>
            </w:r>
          </w:p>
        </w:tc>
        <w:tc>
          <w:tcPr>
            <w:tcW w:w="1701" w:type="dxa"/>
          </w:tcPr>
          <w:p w14:paraId="3AB90A3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7C9BEC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41A8366D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9776EF7" w14:textId="77777777">
        <w:tc>
          <w:tcPr>
            <w:tcW w:w="3402" w:type="dxa"/>
            <w:shd w:val="clear" w:color="auto" w:fill="F3F3F3"/>
          </w:tcPr>
          <w:p w14:paraId="500C9A1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701" w:type="dxa"/>
            <w:shd w:val="clear" w:color="auto" w:fill="F3F3F3"/>
          </w:tcPr>
          <w:p w14:paraId="0E8007A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60B233F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dddd\, d" de "mmmm" de "yyyy</w:t>
            </w:r>
          </w:p>
        </w:tc>
        <w:tc>
          <w:tcPr>
            <w:tcW w:w="4535" w:type="dxa"/>
            <w:shd w:val="clear" w:color="auto" w:fill="F3F3F3"/>
          </w:tcPr>
          <w:p w14:paraId="2F812BBB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660950D" w14:textId="77777777">
        <w:tc>
          <w:tcPr>
            <w:tcW w:w="3402" w:type="dxa"/>
          </w:tcPr>
          <w:p w14:paraId="45E8BEE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DiaDaSemana</w:t>
            </w:r>
          </w:p>
        </w:tc>
        <w:tc>
          <w:tcPr>
            <w:tcW w:w="1701" w:type="dxa"/>
          </w:tcPr>
          <w:p w14:paraId="0CEFFD6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'dCalendario'[DiaDaSemanaNumero]</w:t>
            </w:r>
          </w:p>
        </w:tc>
        <w:tc>
          <w:tcPr>
            <w:tcW w:w="1701" w:type="dxa"/>
          </w:tcPr>
          <w:p w14:paraId="6DD94AA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4412F57D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C39DFC1" w14:textId="77777777">
        <w:tc>
          <w:tcPr>
            <w:tcW w:w="3402" w:type="dxa"/>
            <w:shd w:val="clear" w:color="auto" w:fill="F3F3F3"/>
          </w:tcPr>
          <w:p w14:paraId="6242E8F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DiaDaSemanaAbrev</w:t>
            </w:r>
          </w:p>
        </w:tc>
        <w:tc>
          <w:tcPr>
            <w:tcW w:w="1701" w:type="dxa"/>
            <w:shd w:val="clear" w:color="auto" w:fill="F3F3F3"/>
          </w:tcPr>
          <w:p w14:paraId="3BF126E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'dCalendario'[DiaDaSemanaNumero]</w:t>
            </w:r>
          </w:p>
        </w:tc>
        <w:tc>
          <w:tcPr>
            <w:tcW w:w="1701" w:type="dxa"/>
            <w:shd w:val="clear" w:color="auto" w:fill="F3F3F3"/>
          </w:tcPr>
          <w:p w14:paraId="2D6D279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4F95430B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BACFADC" w14:textId="77777777">
        <w:tc>
          <w:tcPr>
            <w:tcW w:w="3402" w:type="dxa"/>
          </w:tcPr>
          <w:p w14:paraId="4349B20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DiaDaSemanaNumero</w:t>
            </w:r>
          </w:p>
        </w:tc>
        <w:tc>
          <w:tcPr>
            <w:tcW w:w="1701" w:type="dxa"/>
          </w:tcPr>
          <w:p w14:paraId="7D3F71E2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600E5E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6B80EA64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191391B" w14:textId="77777777">
        <w:tc>
          <w:tcPr>
            <w:tcW w:w="3402" w:type="dxa"/>
            <w:shd w:val="clear" w:color="auto" w:fill="F3F3F3"/>
          </w:tcPr>
          <w:p w14:paraId="46209F9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DiaDeSemana?</w:t>
            </w:r>
          </w:p>
        </w:tc>
        <w:tc>
          <w:tcPr>
            <w:tcW w:w="1701" w:type="dxa"/>
            <w:shd w:val="clear" w:color="auto" w:fill="F3F3F3"/>
          </w:tcPr>
          <w:p w14:paraId="6C9648C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5C71EE1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"TRUE";"TRUE";"FALSE"</w:t>
            </w:r>
          </w:p>
        </w:tc>
        <w:tc>
          <w:tcPr>
            <w:tcW w:w="4535" w:type="dxa"/>
            <w:shd w:val="clear" w:color="auto" w:fill="F3F3F3"/>
          </w:tcPr>
          <w:p w14:paraId="19C83B22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6EB186C" w14:textId="77777777">
        <w:tc>
          <w:tcPr>
            <w:tcW w:w="3402" w:type="dxa"/>
          </w:tcPr>
          <w:p w14:paraId="2B488BA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DiaDoMês</w:t>
            </w:r>
          </w:p>
        </w:tc>
        <w:tc>
          <w:tcPr>
            <w:tcW w:w="1701" w:type="dxa"/>
          </w:tcPr>
          <w:p w14:paraId="1922BDD8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4D9CD1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129D484B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6E951289" w14:textId="77777777">
        <w:tc>
          <w:tcPr>
            <w:tcW w:w="3402" w:type="dxa"/>
            <w:shd w:val="clear" w:color="auto" w:fill="F3F3F3"/>
          </w:tcPr>
          <w:p w14:paraId="7414C36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FimDeSemana?</w:t>
            </w:r>
          </w:p>
        </w:tc>
        <w:tc>
          <w:tcPr>
            <w:tcW w:w="1701" w:type="dxa"/>
            <w:shd w:val="clear" w:color="auto" w:fill="F3F3F3"/>
          </w:tcPr>
          <w:p w14:paraId="5B98E39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135EFE7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"TRUE";"TRUE";"FALSE"</w:t>
            </w:r>
          </w:p>
        </w:tc>
        <w:tc>
          <w:tcPr>
            <w:tcW w:w="4535" w:type="dxa"/>
            <w:shd w:val="clear" w:color="auto" w:fill="F3F3F3"/>
          </w:tcPr>
          <w:p w14:paraId="3E556F21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D3AF305" w14:textId="77777777">
        <w:tc>
          <w:tcPr>
            <w:tcW w:w="3402" w:type="dxa"/>
          </w:tcPr>
          <w:p w14:paraId="67F511E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Mês</w:t>
            </w:r>
          </w:p>
        </w:tc>
        <w:tc>
          <w:tcPr>
            <w:tcW w:w="1701" w:type="dxa"/>
          </w:tcPr>
          <w:p w14:paraId="3FBC6F6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'dCalendario'[MesNu</w:t>
            </w:r>
            <w:r>
              <w:rPr>
                <w:sz w:val="16"/>
              </w:rPr>
              <w:lastRenderedPageBreak/>
              <w:t>mero]</w:t>
            </w:r>
          </w:p>
        </w:tc>
        <w:tc>
          <w:tcPr>
            <w:tcW w:w="1701" w:type="dxa"/>
          </w:tcPr>
          <w:p w14:paraId="3B0AD43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lastRenderedPageBreak/>
              <w:t>String</w:t>
            </w:r>
          </w:p>
        </w:tc>
        <w:tc>
          <w:tcPr>
            <w:tcW w:w="4535" w:type="dxa"/>
          </w:tcPr>
          <w:p w14:paraId="297CA10B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1C4F261" w14:textId="77777777">
        <w:tc>
          <w:tcPr>
            <w:tcW w:w="3402" w:type="dxa"/>
            <w:shd w:val="clear" w:color="auto" w:fill="F3F3F3"/>
          </w:tcPr>
          <w:p w14:paraId="4989E05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MêsAbreviado</w:t>
            </w:r>
          </w:p>
        </w:tc>
        <w:tc>
          <w:tcPr>
            <w:tcW w:w="1701" w:type="dxa"/>
            <w:shd w:val="clear" w:color="auto" w:fill="F3F3F3"/>
          </w:tcPr>
          <w:p w14:paraId="4970DF3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'dCalendario'[MesNumero]</w:t>
            </w:r>
          </w:p>
        </w:tc>
        <w:tc>
          <w:tcPr>
            <w:tcW w:w="1701" w:type="dxa"/>
            <w:shd w:val="clear" w:color="auto" w:fill="F3F3F3"/>
          </w:tcPr>
          <w:p w14:paraId="0A30513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7AA89E11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54CB401B" w14:textId="77777777">
        <w:tc>
          <w:tcPr>
            <w:tcW w:w="3402" w:type="dxa"/>
          </w:tcPr>
          <w:p w14:paraId="6B9344F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MêsAno</w:t>
            </w:r>
          </w:p>
        </w:tc>
        <w:tc>
          <w:tcPr>
            <w:tcW w:w="1701" w:type="dxa"/>
          </w:tcPr>
          <w:p w14:paraId="0BCA57E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'dCalendario'[MêsAnoNumero]</w:t>
            </w:r>
          </w:p>
        </w:tc>
        <w:tc>
          <w:tcPr>
            <w:tcW w:w="1701" w:type="dxa"/>
          </w:tcPr>
          <w:p w14:paraId="6C9B298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179546D6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3DC73C2" w14:textId="77777777">
        <w:tc>
          <w:tcPr>
            <w:tcW w:w="3402" w:type="dxa"/>
            <w:shd w:val="clear" w:color="auto" w:fill="F3F3F3"/>
          </w:tcPr>
          <w:p w14:paraId="146726C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MêsAnoNumero</w:t>
            </w:r>
          </w:p>
        </w:tc>
        <w:tc>
          <w:tcPr>
            <w:tcW w:w="1701" w:type="dxa"/>
            <w:shd w:val="clear" w:color="auto" w:fill="F3F3F3"/>
          </w:tcPr>
          <w:p w14:paraId="5447410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4C96DE9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52E55AE2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D5941DC" w14:textId="77777777">
        <w:tc>
          <w:tcPr>
            <w:tcW w:w="3402" w:type="dxa"/>
          </w:tcPr>
          <w:p w14:paraId="7B51A34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MesNumero</w:t>
            </w:r>
          </w:p>
        </w:tc>
        <w:tc>
          <w:tcPr>
            <w:tcW w:w="1701" w:type="dxa"/>
          </w:tcPr>
          <w:p w14:paraId="05F1D7C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9EF9FD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68D4F8CA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63F7762" w14:textId="77777777">
        <w:tc>
          <w:tcPr>
            <w:tcW w:w="3402" w:type="dxa"/>
            <w:shd w:val="clear" w:color="auto" w:fill="F3F3F3"/>
          </w:tcPr>
          <w:p w14:paraId="7440850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SemanaDoAno</w:t>
            </w:r>
          </w:p>
        </w:tc>
        <w:tc>
          <w:tcPr>
            <w:tcW w:w="1701" w:type="dxa"/>
            <w:shd w:val="clear" w:color="auto" w:fill="F3F3F3"/>
          </w:tcPr>
          <w:p w14:paraId="6A3BBA1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105F549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343CA981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58091802" w14:textId="77777777">
        <w:tc>
          <w:tcPr>
            <w:tcW w:w="3402" w:type="dxa"/>
          </w:tcPr>
          <w:p w14:paraId="1BD3A2F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SemanaDoAnoISO</w:t>
            </w:r>
          </w:p>
        </w:tc>
        <w:tc>
          <w:tcPr>
            <w:tcW w:w="1701" w:type="dxa"/>
          </w:tcPr>
          <w:p w14:paraId="211F0E8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F7D517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45AB4F2C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F862320" w14:textId="77777777">
        <w:tc>
          <w:tcPr>
            <w:tcW w:w="3402" w:type="dxa"/>
            <w:shd w:val="clear" w:color="auto" w:fill="F3F3F3"/>
          </w:tcPr>
          <w:p w14:paraId="6FEAFA7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Trimestre</w:t>
            </w:r>
          </w:p>
        </w:tc>
        <w:tc>
          <w:tcPr>
            <w:tcW w:w="1701" w:type="dxa"/>
            <w:shd w:val="clear" w:color="auto" w:fill="F3F3F3"/>
          </w:tcPr>
          <w:p w14:paraId="2496823E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3D0F393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0C12279B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F72942D" w14:textId="77777777">
        <w:tc>
          <w:tcPr>
            <w:tcW w:w="3402" w:type="dxa"/>
          </w:tcPr>
          <w:p w14:paraId="47FE56D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TrimestreNome</w:t>
            </w:r>
          </w:p>
        </w:tc>
        <w:tc>
          <w:tcPr>
            <w:tcW w:w="1701" w:type="dxa"/>
          </w:tcPr>
          <w:p w14:paraId="03567C9B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7F6FB8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491B82B7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29AB5931" w14:textId="77777777" w:rsidR="00D622DA" w:rsidRDefault="00000000">
      <w:pPr>
        <w:pStyle w:val="Ttulo3"/>
      </w:pPr>
      <w:r>
        <w:rPr>
          <w:sz w:val="24"/>
        </w:rPr>
        <w:t>Forma de Pagamento</w:t>
      </w:r>
    </w:p>
    <w:p w14:paraId="2D897449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622802C1" w14:textId="77777777">
        <w:tc>
          <w:tcPr>
            <w:tcW w:w="3402" w:type="dxa"/>
            <w:shd w:val="clear" w:color="auto" w:fill="3E3E61"/>
          </w:tcPr>
          <w:p w14:paraId="0D3ED2F0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3E2F006D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2C303B2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5159192F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3E1501AC" w14:textId="77777777">
        <w:tc>
          <w:tcPr>
            <w:tcW w:w="3402" w:type="dxa"/>
          </w:tcPr>
          <w:p w14:paraId="33FE886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Código</w:t>
            </w:r>
          </w:p>
        </w:tc>
        <w:tc>
          <w:tcPr>
            <w:tcW w:w="1701" w:type="dxa"/>
          </w:tcPr>
          <w:p w14:paraId="46C456B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53EE51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08E7C248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4433372" w14:textId="77777777">
        <w:tc>
          <w:tcPr>
            <w:tcW w:w="3402" w:type="dxa"/>
            <w:shd w:val="clear" w:color="auto" w:fill="F3F3F3"/>
          </w:tcPr>
          <w:p w14:paraId="46EE023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Tipo</w:t>
            </w:r>
          </w:p>
        </w:tc>
        <w:tc>
          <w:tcPr>
            <w:tcW w:w="1701" w:type="dxa"/>
            <w:shd w:val="clear" w:color="auto" w:fill="F3F3F3"/>
          </w:tcPr>
          <w:p w14:paraId="33D7026B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5A849CE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2C856367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71196BC3" w14:textId="77777777" w:rsidR="00D622DA" w:rsidRDefault="00000000">
      <w:pPr>
        <w:pStyle w:val="Ttulo3"/>
      </w:pPr>
      <w:r>
        <w:rPr>
          <w:sz w:val="24"/>
        </w:rPr>
        <w:t>Localidades</w:t>
      </w:r>
    </w:p>
    <w:p w14:paraId="7747FF63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645E4DFC" w14:textId="77777777">
        <w:tc>
          <w:tcPr>
            <w:tcW w:w="3402" w:type="dxa"/>
            <w:shd w:val="clear" w:color="auto" w:fill="3E3E61"/>
          </w:tcPr>
          <w:p w14:paraId="201D7A5E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25EC364D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71EBECC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02E69E94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1791253C" w14:textId="77777777">
        <w:tc>
          <w:tcPr>
            <w:tcW w:w="3402" w:type="dxa"/>
          </w:tcPr>
          <w:p w14:paraId="10E29B9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Continente</w:t>
            </w:r>
          </w:p>
        </w:tc>
        <w:tc>
          <w:tcPr>
            <w:tcW w:w="1701" w:type="dxa"/>
          </w:tcPr>
          <w:p w14:paraId="607693B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00DBA5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69B31DF5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3333BC1" w14:textId="77777777">
        <w:tc>
          <w:tcPr>
            <w:tcW w:w="3402" w:type="dxa"/>
            <w:shd w:val="clear" w:color="auto" w:fill="F3F3F3"/>
          </w:tcPr>
          <w:p w14:paraId="364E317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 Localidade</w:t>
            </w:r>
          </w:p>
        </w:tc>
        <w:tc>
          <w:tcPr>
            <w:tcW w:w="1701" w:type="dxa"/>
            <w:shd w:val="clear" w:color="auto" w:fill="F3F3F3"/>
          </w:tcPr>
          <w:p w14:paraId="70CD2ED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0A8B1BA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15B03022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96BC55D" w14:textId="77777777">
        <w:tc>
          <w:tcPr>
            <w:tcW w:w="3402" w:type="dxa"/>
          </w:tcPr>
          <w:p w14:paraId="7F8825D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País</w:t>
            </w:r>
          </w:p>
        </w:tc>
        <w:tc>
          <w:tcPr>
            <w:tcW w:w="1701" w:type="dxa"/>
          </w:tcPr>
          <w:p w14:paraId="251FA07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95AB68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38199B68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467F5FCB" w14:textId="77777777" w:rsidR="00D622DA" w:rsidRDefault="00000000">
      <w:pPr>
        <w:pStyle w:val="Ttulo3"/>
      </w:pPr>
      <w:r>
        <w:rPr>
          <w:sz w:val="24"/>
        </w:rPr>
        <w:t>Lojas</w:t>
      </w:r>
    </w:p>
    <w:p w14:paraId="1F8AD4E0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499CAC87" w14:textId="77777777">
        <w:tc>
          <w:tcPr>
            <w:tcW w:w="3402" w:type="dxa"/>
            <w:shd w:val="clear" w:color="auto" w:fill="3E3E61"/>
          </w:tcPr>
          <w:p w14:paraId="2C155EF5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4AE89EB7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591DB7C8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642063AC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78EAF75D" w14:textId="77777777">
        <w:tc>
          <w:tcPr>
            <w:tcW w:w="3402" w:type="dxa"/>
          </w:tcPr>
          <w:p w14:paraId="1A93983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Documento Gerente</w:t>
            </w:r>
          </w:p>
        </w:tc>
        <w:tc>
          <w:tcPr>
            <w:tcW w:w="1701" w:type="dxa"/>
          </w:tcPr>
          <w:p w14:paraId="2B43B31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F3AB19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69BC53E2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58C89B2" w14:textId="77777777">
        <w:tc>
          <w:tcPr>
            <w:tcW w:w="3402" w:type="dxa"/>
            <w:shd w:val="clear" w:color="auto" w:fill="F3F3F3"/>
          </w:tcPr>
          <w:p w14:paraId="6920AB0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Gerente Loja</w:t>
            </w:r>
          </w:p>
        </w:tc>
        <w:tc>
          <w:tcPr>
            <w:tcW w:w="1701" w:type="dxa"/>
            <w:shd w:val="clear" w:color="auto" w:fill="F3F3F3"/>
          </w:tcPr>
          <w:p w14:paraId="254F5D74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0C1006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37398ABF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EBF837C" w14:textId="77777777">
        <w:tc>
          <w:tcPr>
            <w:tcW w:w="3402" w:type="dxa"/>
          </w:tcPr>
          <w:p w14:paraId="6B8B300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 Localidade</w:t>
            </w:r>
          </w:p>
        </w:tc>
        <w:tc>
          <w:tcPr>
            <w:tcW w:w="1701" w:type="dxa"/>
          </w:tcPr>
          <w:p w14:paraId="55BD74F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03E445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4FD16293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613D14DA" w14:textId="77777777">
        <w:tc>
          <w:tcPr>
            <w:tcW w:w="3402" w:type="dxa"/>
            <w:shd w:val="clear" w:color="auto" w:fill="F3F3F3"/>
          </w:tcPr>
          <w:p w14:paraId="0423FCF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 Loja</w:t>
            </w:r>
          </w:p>
        </w:tc>
        <w:tc>
          <w:tcPr>
            <w:tcW w:w="1701" w:type="dxa"/>
            <w:shd w:val="clear" w:color="auto" w:fill="F3F3F3"/>
          </w:tcPr>
          <w:p w14:paraId="73AC968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3F178A1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051A690F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8327041" w14:textId="77777777">
        <w:tc>
          <w:tcPr>
            <w:tcW w:w="3402" w:type="dxa"/>
          </w:tcPr>
          <w:p w14:paraId="7F55D61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Nome da Loja</w:t>
            </w:r>
          </w:p>
        </w:tc>
        <w:tc>
          <w:tcPr>
            <w:tcW w:w="1701" w:type="dxa"/>
          </w:tcPr>
          <w:p w14:paraId="1B025971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42E02E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3432B40F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4E6D0CB" w14:textId="77777777">
        <w:tc>
          <w:tcPr>
            <w:tcW w:w="3402" w:type="dxa"/>
            <w:shd w:val="clear" w:color="auto" w:fill="F3F3F3"/>
          </w:tcPr>
          <w:p w14:paraId="6209280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Quantidade Colaboradores</w:t>
            </w:r>
          </w:p>
        </w:tc>
        <w:tc>
          <w:tcPr>
            <w:tcW w:w="1701" w:type="dxa"/>
            <w:shd w:val="clear" w:color="auto" w:fill="F3F3F3"/>
          </w:tcPr>
          <w:p w14:paraId="14529501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3F2AFAC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6EE2FBE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7DC40E7" w14:textId="77777777">
        <w:tc>
          <w:tcPr>
            <w:tcW w:w="3402" w:type="dxa"/>
          </w:tcPr>
          <w:p w14:paraId="75E4C99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Tipo</w:t>
            </w:r>
          </w:p>
        </w:tc>
        <w:tc>
          <w:tcPr>
            <w:tcW w:w="1701" w:type="dxa"/>
          </w:tcPr>
          <w:p w14:paraId="6516C1DB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517CF4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6D7836D3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17B2A853" w14:textId="77777777" w:rsidR="00D622DA" w:rsidRDefault="00000000">
      <w:pPr>
        <w:pStyle w:val="Ttulo3"/>
      </w:pPr>
      <w:r>
        <w:rPr>
          <w:sz w:val="24"/>
        </w:rPr>
        <w:t>Medidas</w:t>
      </w:r>
    </w:p>
    <w:p w14:paraId="3BF039CA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36ABFA60" w14:textId="77777777">
        <w:tc>
          <w:tcPr>
            <w:tcW w:w="3402" w:type="dxa"/>
            <w:shd w:val="clear" w:color="auto" w:fill="3E3E61"/>
          </w:tcPr>
          <w:p w14:paraId="09E5D8B9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51B7D89E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14FE1412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7254B4E0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3E3D642F" w14:textId="77777777">
        <w:tc>
          <w:tcPr>
            <w:tcW w:w="3402" w:type="dxa"/>
          </w:tcPr>
          <w:p w14:paraId="7EB0F83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Value</w:t>
            </w:r>
          </w:p>
        </w:tc>
        <w:tc>
          <w:tcPr>
            <w:tcW w:w="1701" w:type="dxa"/>
          </w:tcPr>
          <w:p w14:paraId="662FFAF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9BB1E8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7A8E4015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543930F8" w14:textId="77777777" w:rsidR="00D622DA" w:rsidRDefault="00000000">
      <w:pPr>
        <w:pStyle w:val="Ttulo3"/>
      </w:pPr>
      <w:r>
        <w:rPr>
          <w:sz w:val="24"/>
        </w:rPr>
        <w:t>Produtos</w:t>
      </w:r>
    </w:p>
    <w:p w14:paraId="31188864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76A226B9" w14:textId="77777777">
        <w:tc>
          <w:tcPr>
            <w:tcW w:w="3402" w:type="dxa"/>
            <w:shd w:val="clear" w:color="auto" w:fill="3E3E61"/>
          </w:tcPr>
          <w:p w14:paraId="1535263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lastRenderedPageBreak/>
              <w:t>Coluna</w:t>
            </w:r>
          </w:p>
        </w:tc>
        <w:tc>
          <w:tcPr>
            <w:tcW w:w="1701" w:type="dxa"/>
            <w:shd w:val="clear" w:color="auto" w:fill="3E3E61"/>
          </w:tcPr>
          <w:p w14:paraId="3306F2AE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2C98BEA0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7AD5C98D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3C4DC71D" w14:textId="77777777">
        <w:tc>
          <w:tcPr>
            <w:tcW w:w="3402" w:type="dxa"/>
          </w:tcPr>
          <w:p w14:paraId="45B474D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Custo Unitario</w:t>
            </w:r>
          </w:p>
        </w:tc>
        <w:tc>
          <w:tcPr>
            <w:tcW w:w="1701" w:type="dxa"/>
          </w:tcPr>
          <w:p w14:paraId="36F2B8F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8AEAE4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0061A042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D98C1C5" w14:textId="77777777">
        <w:tc>
          <w:tcPr>
            <w:tcW w:w="3402" w:type="dxa"/>
            <w:shd w:val="clear" w:color="auto" w:fill="F3F3F3"/>
          </w:tcPr>
          <w:p w14:paraId="0EDC73C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Marca</w:t>
            </w:r>
          </w:p>
        </w:tc>
        <w:tc>
          <w:tcPr>
            <w:tcW w:w="1701" w:type="dxa"/>
            <w:shd w:val="clear" w:color="auto" w:fill="F3F3F3"/>
          </w:tcPr>
          <w:p w14:paraId="3A52BC7D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1315D26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4735FF8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3B7495E" w14:textId="77777777">
        <w:tc>
          <w:tcPr>
            <w:tcW w:w="3402" w:type="dxa"/>
          </w:tcPr>
          <w:p w14:paraId="684E99B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Observação</w:t>
            </w:r>
          </w:p>
        </w:tc>
        <w:tc>
          <w:tcPr>
            <w:tcW w:w="1701" w:type="dxa"/>
          </w:tcPr>
          <w:p w14:paraId="2A6B610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4767D8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00BA3CB3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FFC4E19" w14:textId="77777777">
        <w:tc>
          <w:tcPr>
            <w:tcW w:w="3402" w:type="dxa"/>
            <w:shd w:val="clear" w:color="auto" w:fill="F3F3F3"/>
          </w:tcPr>
          <w:p w14:paraId="2986405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Preço Unitario</w:t>
            </w:r>
          </w:p>
        </w:tc>
        <w:tc>
          <w:tcPr>
            <w:tcW w:w="1701" w:type="dxa"/>
            <w:shd w:val="clear" w:color="auto" w:fill="F3F3F3"/>
          </w:tcPr>
          <w:p w14:paraId="1E5E25F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1CE4758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037D7BA0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451AD7C" w14:textId="77777777">
        <w:tc>
          <w:tcPr>
            <w:tcW w:w="3402" w:type="dxa"/>
          </w:tcPr>
          <w:p w14:paraId="0D4D1AA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Produto</w:t>
            </w:r>
          </w:p>
        </w:tc>
        <w:tc>
          <w:tcPr>
            <w:tcW w:w="1701" w:type="dxa"/>
          </w:tcPr>
          <w:p w14:paraId="6203EA0E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B370B2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19B4B35D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BB70628" w14:textId="77777777">
        <w:tc>
          <w:tcPr>
            <w:tcW w:w="3402" w:type="dxa"/>
            <w:shd w:val="clear" w:color="auto" w:fill="F3F3F3"/>
          </w:tcPr>
          <w:p w14:paraId="0C79387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SKU</w:t>
            </w:r>
          </w:p>
        </w:tc>
        <w:tc>
          <w:tcPr>
            <w:tcW w:w="1701" w:type="dxa"/>
            <w:shd w:val="clear" w:color="auto" w:fill="F3F3F3"/>
          </w:tcPr>
          <w:p w14:paraId="21777BC8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FD45FA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11657144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092928B" w14:textId="77777777">
        <w:tc>
          <w:tcPr>
            <w:tcW w:w="3402" w:type="dxa"/>
          </w:tcPr>
          <w:p w14:paraId="37741F2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Tipo do Produto</w:t>
            </w:r>
          </w:p>
        </w:tc>
        <w:tc>
          <w:tcPr>
            <w:tcW w:w="1701" w:type="dxa"/>
          </w:tcPr>
          <w:p w14:paraId="7CDCB18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9935A0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64F11A80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620CA381" w14:textId="77777777" w:rsidR="00D622DA" w:rsidRDefault="00000000">
      <w:pPr>
        <w:pStyle w:val="Ttulo3"/>
      </w:pPr>
      <w:r>
        <w:rPr>
          <w:sz w:val="24"/>
        </w:rPr>
        <w:t>Vendas</w:t>
      </w:r>
    </w:p>
    <w:p w14:paraId="19E970DF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38FC3DB5" w14:textId="77777777">
        <w:tc>
          <w:tcPr>
            <w:tcW w:w="3402" w:type="dxa"/>
            <w:shd w:val="clear" w:color="auto" w:fill="3E3E61"/>
          </w:tcPr>
          <w:p w14:paraId="2B9BC8CB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1272ECEA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5DF78654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7BE91CA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6F4B82F2" w14:textId="77777777">
        <w:tc>
          <w:tcPr>
            <w:tcW w:w="3402" w:type="dxa"/>
          </w:tcPr>
          <w:p w14:paraId="3FD80DE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Clientes.Data Nascimento</w:t>
            </w:r>
          </w:p>
        </w:tc>
        <w:tc>
          <w:tcPr>
            <w:tcW w:w="1701" w:type="dxa"/>
          </w:tcPr>
          <w:p w14:paraId="5E9A9695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B8FC46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Long Date</w:t>
            </w:r>
          </w:p>
        </w:tc>
        <w:tc>
          <w:tcPr>
            <w:tcW w:w="4535" w:type="dxa"/>
          </w:tcPr>
          <w:p w14:paraId="056E309C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5359A616" w14:textId="77777777">
        <w:tc>
          <w:tcPr>
            <w:tcW w:w="3402" w:type="dxa"/>
            <w:shd w:val="clear" w:color="auto" w:fill="F3F3F3"/>
          </w:tcPr>
          <w:p w14:paraId="3EEB798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Data da Venda</w:t>
            </w:r>
          </w:p>
        </w:tc>
        <w:tc>
          <w:tcPr>
            <w:tcW w:w="1701" w:type="dxa"/>
            <w:shd w:val="clear" w:color="auto" w:fill="F3F3F3"/>
          </w:tcPr>
          <w:p w14:paraId="6AA2BE9B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00773CD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Long Date</w:t>
            </w:r>
          </w:p>
        </w:tc>
        <w:tc>
          <w:tcPr>
            <w:tcW w:w="4535" w:type="dxa"/>
            <w:shd w:val="clear" w:color="auto" w:fill="F3F3F3"/>
          </w:tcPr>
          <w:p w14:paraId="7965D998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BE25AE6" w14:textId="77777777">
        <w:tc>
          <w:tcPr>
            <w:tcW w:w="3402" w:type="dxa"/>
          </w:tcPr>
          <w:p w14:paraId="314587C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Faixa de Idade</w:t>
            </w:r>
          </w:p>
        </w:tc>
        <w:tc>
          <w:tcPr>
            <w:tcW w:w="1701" w:type="dxa"/>
          </w:tcPr>
          <w:p w14:paraId="537621A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5F5C70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70E13CB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SWITCH(</w:t>
            </w:r>
            <w:r>
              <w:rPr>
                <w:sz w:val="16"/>
              </w:rPr>
              <w:br/>
              <w:t xml:space="preserve">    TRUE(),</w:t>
            </w:r>
            <w:r>
              <w:rPr>
                <w:sz w:val="16"/>
              </w:rPr>
              <w:br/>
              <w:t xml:space="preserve">    Vendas[Idade Cliente] &gt; 55, "55+",</w:t>
            </w:r>
            <w:r>
              <w:rPr>
                <w:sz w:val="16"/>
              </w:rPr>
              <w:br/>
              <w:t xml:space="preserve">    Vendas[Idade Cliente] &gt; 40, "41 a 55",</w:t>
            </w:r>
            <w:r>
              <w:rPr>
                <w:sz w:val="16"/>
              </w:rPr>
              <w:br/>
              <w:t xml:space="preserve">    Vendas[Idade Cliente] &gt;= 25, "25 a 40",</w:t>
            </w:r>
            <w:r>
              <w:rPr>
                <w:sz w:val="16"/>
              </w:rPr>
              <w:br/>
              <w:t xml:space="preserve">    Vendas[Idade Cliente] &gt;= 18, "18 a 24",</w:t>
            </w:r>
            <w:r>
              <w:rPr>
                <w:sz w:val="16"/>
              </w:rPr>
              <w:br/>
              <w:t xml:space="preserve">    "18-"</w:t>
            </w:r>
            <w:r>
              <w:rPr>
                <w:sz w:val="16"/>
              </w:rPr>
              <w:br/>
              <w:t>)</w:t>
            </w:r>
          </w:p>
        </w:tc>
      </w:tr>
      <w:tr w:rsidR="00D622DA" w14:paraId="1A852F53" w14:textId="77777777">
        <w:tc>
          <w:tcPr>
            <w:tcW w:w="3402" w:type="dxa"/>
            <w:shd w:val="clear" w:color="auto" w:fill="F3F3F3"/>
          </w:tcPr>
          <w:p w14:paraId="05C5E22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Forma Pagamento</w:t>
            </w:r>
          </w:p>
        </w:tc>
        <w:tc>
          <w:tcPr>
            <w:tcW w:w="1701" w:type="dxa"/>
            <w:shd w:val="clear" w:color="auto" w:fill="F3F3F3"/>
          </w:tcPr>
          <w:p w14:paraId="1380C4C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4E0A20B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75961A8B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8C5A194" w14:textId="77777777">
        <w:tc>
          <w:tcPr>
            <w:tcW w:w="3402" w:type="dxa"/>
          </w:tcPr>
          <w:p w14:paraId="02753B2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 Cliente</w:t>
            </w:r>
          </w:p>
        </w:tc>
        <w:tc>
          <w:tcPr>
            <w:tcW w:w="1701" w:type="dxa"/>
          </w:tcPr>
          <w:p w14:paraId="666A086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CD11FB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4DBAF7EA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25DAF53C" w14:textId="77777777">
        <w:tc>
          <w:tcPr>
            <w:tcW w:w="3402" w:type="dxa"/>
            <w:shd w:val="clear" w:color="auto" w:fill="F3F3F3"/>
          </w:tcPr>
          <w:p w14:paraId="70D46ED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 Loja</w:t>
            </w:r>
          </w:p>
        </w:tc>
        <w:tc>
          <w:tcPr>
            <w:tcW w:w="1701" w:type="dxa"/>
            <w:shd w:val="clear" w:color="auto" w:fill="F3F3F3"/>
          </w:tcPr>
          <w:p w14:paraId="20AE657D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5D78254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653B0FD3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F8A7A7D" w14:textId="77777777">
        <w:tc>
          <w:tcPr>
            <w:tcW w:w="3402" w:type="dxa"/>
          </w:tcPr>
          <w:p w14:paraId="5BFEC1A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Idade Cliente</w:t>
            </w:r>
          </w:p>
        </w:tc>
        <w:tc>
          <w:tcPr>
            <w:tcW w:w="1701" w:type="dxa"/>
          </w:tcPr>
          <w:p w14:paraId="57573E9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908FF6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793BA08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IF(</w:t>
            </w:r>
            <w:r>
              <w:rPr>
                <w:sz w:val="16"/>
              </w:rPr>
              <w:br/>
              <w:t xml:space="preserve">    Vendas[Clientes.Data Nascimento] &lt;&gt; BLANK(),</w:t>
            </w:r>
            <w:r>
              <w:rPr>
                <w:sz w:val="16"/>
              </w:rPr>
              <w:br/>
              <w:t xml:space="preserve">    DATEDIFF(Vendas[Clientes.Data Nascimento], Vendas[Data da Venda], YEAR)</w:t>
            </w:r>
            <w:r>
              <w:rPr>
                <w:sz w:val="16"/>
              </w:rPr>
              <w:br/>
              <w:t>)</w:t>
            </w:r>
          </w:p>
        </w:tc>
      </w:tr>
      <w:tr w:rsidR="00D622DA" w14:paraId="6F6C688E" w14:textId="77777777">
        <w:tc>
          <w:tcPr>
            <w:tcW w:w="3402" w:type="dxa"/>
            <w:shd w:val="clear" w:color="auto" w:fill="F3F3F3"/>
          </w:tcPr>
          <w:p w14:paraId="7E89FBA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Ordem de Compra</w:t>
            </w:r>
          </w:p>
        </w:tc>
        <w:tc>
          <w:tcPr>
            <w:tcW w:w="1701" w:type="dxa"/>
            <w:shd w:val="clear" w:color="auto" w:fill="F3F3F3"/>
          </w:tcPr>
          <w:p w14:paraId="0E8730D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368C05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14A740C4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CDD392E" w14:textId="77777777">
        <w:tc>
          <w:tcPr>
            <w:tcW w:w="3402" w:type="dxa"/>
          </w:tcPr>
          <w:p w14:paraId="2CF4091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Qtd Vendida</w:t>
            </w:r>
          </w:p>
        </w:tc>
        <w:tc>
          <w:tcPr>
            <w:tcW w:w="1701" w:type="dxa"/>
          </w:tcPr>
          <w:p w14:paraId="290EB5B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45E03F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15CA4C49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327AF98" w14:textId="77777777">
        <w:tc>
          <w:tcPr>
            <w:tcW w:w="3402" w:type="dxa"/>
            <w:shd w:val="clear" w:color="auto" w:fill="F3F3F3"/>
          </w:tcPr>
          <w:p w14:paraId="1DE7571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SKU</w:t>
            </w:r>
          </w:p>
        </w:tc>
        <w:tc>
          <w:tcPr>
            <w:tcW w:w="1701" w:type="dxa"/>
            <w:shd w:val="clear" w:color="auto" w:fill="F3F3F3"/>
          </w:tcPr>
          <w:p w14:paraId="4F046B0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78B312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  <w:shd w:val="clear" w:color="auto" w:fill="F3F3F3"/>
          </w:tcPr>
          <w:p w14:paraId="31E8984E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048F3DF" w14:textId="77777777">
        <w:tc>
          <w:tcPr>
            <w:tcW w:w="3402" w:type="dxa"/>
          </w:tcPr>
          <w:p w14:paraId="64882A1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Vendedor</w:t>
            </w:r>
          </w:p>
        </w:tc>
        <w:tc>
          <w:tcPr>
            <w:tcW w:w="1701" w:type="dxa"/>
          </w:tcPr>
          <w:p w14:paraId="56C3A652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AD07C3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</w:tcPr>
          <w:p w14:paraId="1B394CEE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09C06857" w14:textId="77777777" w:rsidR="00D622DA" w:rsidRDefault="00000000">
      <w:pPr>
        <w:pStyle w:val="Ttulo3"/>
      </w:pPr>
      <w:r>
        <w:rPr>
          <w:sz w:val="24"/>
        </w:rPr>
        <w:t>Vendedores</w:t>
      </w:r>
    </w:p>
    <w:p w14:paraId="356F792C" w14:textId="77777777" w:rsidR="00D622DA" w:rsidRDefault="00000000">
      <w:pPr>
        <w:rPr>
          <w:rFonts w:hint="eastAsia"/>
        </w:rPr>
      </w:pPr>
      <w:r>
        <w:rPr>
          <w:b/>
        </w:rPr>
        <w:t xml:space="preserve">Descrição da Tabela: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701"/>
        <w:gridCol w:w="1701"/>
        <w:gridCol w:w="4535"/>
      </w:tblGrid>
      <w:tr w:rsidR="00D622DA" w14:paraId="33A8D52C" w14:textId="77777777">
        <w:tc>
          <w:tcPr>
            <w:tcW w:w="3402" w:type="dxa"/>
            <w:shd w:val="clear" w:color="auto" w:fill="3E3E61"/>
          </w:tcPr>
          <w:p w14:paraId="10884B3E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Coluna</w:t>
            </w:r>
          </w:p>
        </w:tc>
        <w:tc>
          <w:tcPr>
            <w:tcW w:w="1701" w:type="dxa"/>
            <w:shd w:val="clear" w:color="auto" w:fill="3E3E61"/>
          </w:tcPr>
          <w:p w14:paraId="57BB51E7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Ordenado por</w:t>
            </w:r>
          </w:p>
        </w:tc>
        <w:tc>
          <w:tcPr>
            <w:tcW w:w="1701" w:type="dxa"/>
            <w:shd w:val="clear" w:color="auto" w:fill="3E3E61"/>
          </w:tcPr>
          <w:p w14:paraId="4841F697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  <w:tc>
          <w:tcPr>
            <w:tcW w:w="4535" w:type="dxa"/>
            <w:shd w:val="clear" w:color="auto" w:fill="3E3E61"/>
          </w:tcPr>
          <w:p w14:paraId="259DD95F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</w:tr>
      <w:tr w:rsidR="00D622DA" w14:paraId="46CBDCC8" w14:textId="77777777">
        <w:tc>
          <w:tcPr>
            <w:tcW w:w="3402" w:type="dxa"/>
          </w:tcPr>
          <w:p w14:paraId="6F06D3A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% Comissão Venda</w:t>
            </w:r>
          </w:p>
        </w:tc>
        <w:tc>
          <w:tcPr>
            <w:tcW w:w="1701" w:type="dxa"/>
          </w:tcPr>
          <w:p w14:paraId="73F258E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349686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223783E6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6A87C402" w14:textId="77777777">
        <w:tc>
          <w:tcPr>
            <w:tcW w:w="3402" w:type="dxa"/>
            <w:shd w:val="clear" w:color="auto" w:fill="F3F3F3"/>
          </w:tcPr>
          <w:p w14:paraId="15E1B06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Código</w:t>
            </w:r>
          </w:p>
        </w:tc>
        <w:tc>
          <w:tcPr>
            <w:tcW w:w="1701" w:type="dxa"/>
            <w:shd w:val="clear" w:color="auto" w:fill="F3F3F3"/>
          </w:tcPr>
          <w:p w14:paraId="0E397820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4DC21E2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4535" w:type="dxa"/>
            <w:shd w:val="clear" w:color="auto" w:fill="F3F3F3"/>
          </w:tcPr>
          <w:p w14:paraId="2B0B45F6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55051834" w14:textId="77777777">
        <w:tc>
          <w:tcPr>
            <w:tcW w:w="3402" w:type="dxa"/>
          </w:tcPr>
          <w:p w14:paraId="7577722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Nome Completo</w:t>
            </w:r>
          </w:p>
        </w:tc>
        <w:tc>
          <w:tcPr>
            <w:tcW w:w="1701" w:type="dxa"/>
          </w:tcPr>
          <w:p w14:paraId="0263B59D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63B015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4535" w:type="dxa"/>
          </w:tcPr>
          <w:p w14:paraId="60AFD82D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3F7E6546" w14:textId="77777777" w:rsidR="00D622DA" w:rsidRDefault="00000000">
      <w:pPr>
        <w:rPr>
          <w:rFonts w:hint="eastAsia"/>
        </w:rPr>
      </w:pPr>
      <w:r>
        <w:br w:type="page"/>
      </w:r>
    </w:p>
    <w:p w14:paraId="6EFFF4DC" w14:textId="77777777" w:rsidR="00D622DA" w:rsidRDefault="00000000">
      <w:pPr>
        <w:pStyle w:val="Ttulo2"/>
      </w:pPr>
      <w:r>
        <w:rPr>
          <w:sz w:val="28"/>
        </w:rPr>
        <w:lastRenderedPageBreak/>
        <w:t>Partições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6803"/>
      </w:tblGrid>
      <w:tr w:rsidR="00D622DA" w14:paraId="1F5E374C" w14:textId="77777777">
        <w:tc>
          <w:tcPr>
            <w:tcW w:w="3402" w:type="dxa"/>
            <w:shd w:val="clear" w:color="auto" w:fill="3E3E61"/>
          </w:tcPr>
          <w:p w14:paraId="6C61923B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Tabela</w:t>
            </w:r>
          </w:p>
        </w:tc>
        <w:tc>
          <w:tcPr>
            <w:tcW w:w="1134" w:type="dxa"/>
            <w:shd w:val="clear" w:color="auto" w:fill="3E3E61"/>
          </w:tcPr>
          <w:p w14:paraId="7633DA7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Tipo</w:t>
            </w:r>
          </w:p>
        </w:tc>
        <w:tc>
          <w:tcPr>
            <w:tcW w:w="6803" w:type="dxa"/>
            <w:shd w:val="clear" w:color="auto" w:fill="3E3E61"/>
          </w:tcPr>
          <w:p w14:paraId="3E500861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Consulta</w:t>
            </w:r>
          </w:p>
        </w:tc>
      </w:tr>
      <w:tr w:rsidR="00D622DA" w14:paraId="23296C7C" w14:textId="77777777">
        <w:tc>
          <w:tcPr>
            <w:tcW w:w="3402" w:type="dxa"/>
          </w:tcPr>
          <w:p w14:paraId="7C7C321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Analise</w:t>
            </w:r>
          </w:p>
        </w:tc>
        <w:tc>
          <w:tcPr>
            <w:tcW w:w="1134" w:type="dxa"/>
          </w:tcPr>
          <w:p w14:paraId="439A107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DAX</w:t>
            </w:r>
          </w:p>
        </w:tc>
        <w:tc>
          <w:tcPr>
            <w:tcW w:w="6803" w:type="dxa"/>
          </w:tcPr>
          <w:p w14:paraId="08759D8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{</w:t>
            </w:r>
            <w:r>
              <w:rPr>
                <w:sz w:val="16"/>
              </w:rPr>
              <w:br/>
              <w:t xml:space="preserve">    ("Marca", NAMEOF('Produtos'[Marca]), 3),</w:t>
            </w:r>
            <w:r>
              <w:rPr>
                <w:sz w:val="16"/>
              </w:rPr>
              <w:br/>
              <w:t xml:space="preserve">    ("Continente", NAMEOF('Localidades'[Continente]), 0),</w:t>
            </w:r>
            <w:r>
              <w:rPr>
                <w:sz w:val="16"/>
              </w:rPr>
              <w:br/>
              <w:t xml:space="preserve">    ("Loja", NAMEOF('Lojas'[Nome da Loja]), 1),</w:t>
            </w:r>
            <w:r>
              <w:rPr>
                <w:sz w:val="16"/>
              </w:rPr>
              <w:br/>
              <w:t xml:space="preserve">    ("Gerente", NAMEOF('Lojas'[Gerente Loja]), 2)</w:t>
            </w:r>
            <w:r>
              <w:rPr>
                <w:sz w:val="16"/>
              </w:rPr>
              <w:br/>
              <w:t>}</w:t>
            </w:r>
          </w:p>
        </w:tc>
      </w:tr>
      <w:tr w:rsidR="00D622DA" w14:paraId="663E2448" w14:textId="77777777">
        <w:tc>
          <w:tcPr>
            <w:tcW w:w="3402" w:type="dxa"/>
            <w:shd w:val="clear" w:color="auto" w:fill="F3F3F3"/>
          </w:tcPr>
          <w:p w14:paraId="0733911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Clientes</w:t>
            </w:r>
          </w:p>
        </w:tc>
        <w:tc>
          <w:tcPr>
            <w:tcW w:w="1134" w:type="dxa"/>
            <w:shd w:val="clear" w:color="auto" w:fill="F3F3F3"/>
          </w:tcPr>
          <w:p w14:paraId="6052C4A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  <w:shd w:val="clear" w:color="auto" w:fill="F3F3F3"/>
          </w:tcPr>
          <w:p w14:paraId="624E05B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Vendas\Cadastro Clientes.xlsx"), null, true),</w:t>
            </w:r>
            <w:r>
              <w:rPr>
                <w:sz w:val="16"/>
              </w:rPr>
              <w:br/>
              <w:t xml:space="preserve">    Plan1_Sheet = Fonte{[Item="Plan1",Kind="Sheet"]}[Data],</w:t>
            </w:r>
            <w:r>
              <w:rPr>
                <w:sz w:val="16"/>
              </w:rPr>
              <w:br/>
              <w:t xml:space="preserve">    #"Tipo Alterado" = Table.TransformColumnTypes(Plan1_Sheet,{{"Column1", type any}, {"Column2", type text}, {"Column3", type text}, {"Column4", type text}, {"Column5", type text}, {"Column6", type text}, {"Column7", type text}, {"Column8", type any}, {"Column9", type text}, {"Column10", type any}, {"Column11", type any}, {"Column12", type any}}),</w:t>
            </w:r>
            <w:r>
              <w:rPr>
                <w:sz w:val="16"/>
              </w:rPr>
              <w:br/>
              <w:t xml:space="preserve">    #"Cabeçalhos Promovidos" = Table.PromoteHeaders(#"Tipo Alterado", [PromoteAllScalars=true]),</w:t>
            </w:r>
            <w:r>
              <w:rPr>
                <w:sz w:val="16"/>
              </w:rPr>
              <w:br/>
              <w:t xml:space="preserve">    #"Outras Colunas Removidas" = Table.SelectColumns(#"Cabeçalhos Promovidos",{"ID Cliente", "Primeiro Nome", "Sobrenome", "Email", "Genero", "Data Nascimento", "Estado Civil", "Num Filhos", "Nivel Escolar", "Documento"}),</w:t>
            </w:r>
            <w:r>
              <w:rPr>
                <w:sz w:val="16"/>
              </w:rPr>
              <w:br/>
              <w:t xml:space="preserve">    #"Tipo Alterado com Localidade" = Table.TransformColumnTypes(#"Outras Colunas Removidas", {{"Data Nascimento", type date}}, "en-US"),</w:t>
            </w:r>
            <w:r>
              <w:rPr>
                <w:sz w:val="16"/>
              </w:rPr>
              <w:br/>
              <w:t xml:space="preserve">    #"Tipo Alterado1" = Table.TransformColumnTypes(#"Tipo Alterado com Localidade",{{"Num Filhos", Int64.Type}, {"Documento", type text}, {"ID Cliente", Int64.Type}}),</w:t>
            </w:r>
            <w:r>
              <w:rPr>
                <w:sz w:val="16"/>
              </w:rPr>
              <w:br/>
              <w:t xml:space="preserve">    #"Coluna Mesclada Inserida" = Table.AddColumn(#"Tipo Alterado1", "Nome Completo", each Text.Combine({[Primeiro Nome], [Sobrenome]}, " "), type text),</w:t>
            </w:r>
            <w:r>
              <w:rPr>
                <w:sz w:val="16"/>
              </w:rPr>
              <w:br/>
              <w:t xml:space="preserve">    #"Colocar Cada Palavra Em Maiúscula" = Table.TransformColumns(#"Coluna Mesclada Inserida",{{"Nome Completo", Text.Proper, type text}, {"Sobrenome", Text.Proper, type text}, {"Primeiro Nome", Text.Proper, type text}})</w:t>
            </w:r>
            <w:r>
              <w:rPr>
                <w:sz w:val="16"/>
              </w:rPr>
              <w:br/>
              <w:t>in</w:t>
            </w:r>
            <w:r>
              <w:rPr>
                <w:sz w:val="16"/>
              </w:rPr>
              <w:br/>
              <w:t xml:space="preserve">    #"Colocar Cada Palavra Em Maiúscula"</w:t>
            </w:r>
          </w:p>
        </w:tc>
      </w:tr>
      <w:tr w:rsidR="00D622DA" w14:paraId="525EA14B" w14:textId="77777777">
        <w:tc>
          <w:tcPr>
            <w:tcW w:w="3402" w:type="dxa"/>
          </w:tcPr>
          <w:p w14:paraId="7902C01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dCalendario</w:t>
            </w:r>
          </w:p>
        </w:tc>
        <w:tc>
          <w:tcPr>
            <w:tcW w:w="1134" w:type="dxa"/>
          </w:tcPr>
          <w:p w14:paraId="798FF55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DAX</w:t>
            </w:r>
          </w:p>
        </w:tc>
        <w:tc>
          <w:tcPr>
            <w:tcW w:w="6803" w:type="dxa"/>
          </w:tcPr>
          <w:p w14:paraId="22C3F36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VAR StartDate = MIN(Vendas[Data da Venda])  // Altere para sua data de início</w:t>
            </w:r>
            <w:r>
              <w:rPr>
                <w:sz w:val="16"/>
              </w:rPr>
              <w:br/>
              <w:t>VAR EndDate = MAX(Vendas[Data da Venda])  // Altere para sua data de término</w:t>
            </w:r>
            <w:r>
              <w:rPr>
                <w:sz w:val="16"/>
              </w:rPr>
              <w:br/>
              <w:t>RETURN</w:t>
            </w:r>
            <w:r>
              <w:rPr>
                <w:sz w:val="16"/>
              </w:rPr>
              <w:br/>
              <w:t>ADDCOLUMNS (</w:t>
            </w:r>
            <w:r>
              <w:rPr>
                <w:sz w:val="16"/>
              </w:rPr>
              <w:br/>
              <w:t xml:space="preserve">    CALENDAR (StartDate, EndDate),</w:t>
            </w:r>
            <w:r>
              <w:rPr>
                <w:sz w:val="16"/>
              </w:rPr>
              <w:br/>
              <w:t xml:space="preserve">    "Ano", YEAR([Date]),</w:t>
            </w:r>
            <w:r>
              <w:rPr>
                <w:sz w:val="16"/>
              </w:rPr>
              <w:br/>
              <w:t xml:space="preserve">    "Trimestre", QUARTER([Date]),</w:t>
            </w:r>
            <w:r>
              <w:rPr>
                <w:sz w:val="16"/>
              </w:rPr>
              <w:br/>
              <w:t xml:space="preserve">    "TrimestreNome", "Q" &amp; FORMAT([Date], "Q"),</w:t>
            </w:r>
            <w:r>
              <w:rPr>
                <w:sz w:val="16"/>
              </w:rPr>
              <w:br/>
              <w:t xml:space="preserve">    "MesNumero", MONTH([Date]),</w:t>
            </w:r>
            <w:r>
              <w:rPr>
                <w:sz w:val="16"/>
              </w:rPr>
              <w:br/>
              <w:t xml:space="preserve">    "Mês", FORMAT([Date], "MMMM"),</w:t>
            </w:r>
            <w:r>
              <w:rPr>
                <w:sz w:val="16"/>
              </w:rPr>
              <w:br/>
              <w:t xml:space="preserve">    "MêsAbreviado", FORMAT([Date], "MMM"),</w:t>
            </w:r>
            <w:r>
              <w:rPr>
                <w:sz w:val="16"/>
              </w:rPr>
              <w:br/>
              <w:t xml:space="preserve">    "MêsAnoNumero", FORMAT([Date], "YYYYMM"),</w:t>
            </w:r>
            <w:r>
              <w:rPr>
                <w:sz w:val="16"/>
              </w:rPr>
              <w:br/>
              <w:t xml:space="preserve">    "MêsAno", FORMAT([Date], "MMM/YYYY"),</w:t>
            </w:r>
            <w:r>
              <w:rPr>
                <w:sz w:val="16"/>
              </w:rPr>
              <w:br/>
              <w:t xml:space="preserve">    "SemanaDoAno", WEEKNUM([Date]),</w:t>
            </w:r>
            <w:r>
              <w:rPr>
                <w:sz w:val="16"/>
              </w:rPr>
              <w:br/>
              <w:t xml:space="preserve">    "SemanaDoAnoISO", WEEKNUM([Date], 21),</w:t>
            </w:r>
            <w:r>
              <w:rPr>
                <w:sz w:val="16"/>
              </w:rPr>
              <w:br/>
              <w:t xml:space="preserve">    "DiaDaSemanaNumero", WEEKDAY([Date]),</w:t>
            </w:r>
            <w:r>
              <w:rPr>
                <w:sz w:val="16"/>
              </w:rPr>
              <w:br/>
              <w:t xml:space="preserve">    "DiaDaSemana", FORMAT([Date], "dddd"),</w:t>
            </w:r>
            <w:r>
              <w:rPr>
                <w:sz w:val="16"/>
              </w:rPr>
              <w:br/>
              <w:t xml:space="preserve">    "DiaDaSemanaAbrev", FORMAT([Date], "ddd"),</w:t>
            </w:r>
            <w:r>
              <w:rPr>
                <w:sz w:val="16"/>
              </w:rPr>
              <w:br/>
              <w:t xml:space="preserve">    "DiaDoMês", DAY([Date]),</w:t>
            </w:r>
            <w:r>
              <w:rPr>
                <w:sz w:val="16"/>
              </w:rPr>
              <w:br/>
              <w:t xml:space="preserve">    "DiaDeSemana?", NOT WEEKDAY([Date]) IN {1, 7},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lastRenderedPageBreak/>
              <w:t xml:space="preserve">    "FimDeSemana?", WEEKDAY([Date]) IN {1, 7}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ab/>
              <w:t>//,"Feriado?", IF(HOLIDAYTABLE[Date] IN VALUES('CalendarTable'[Date]), TRUE(), FALSE())  // Substitua HOLIDAYTABLE pela sua tabela de feriados, se houver</w:t>
            </w:r>
            <w:r>
              <w:rPr>
                <w:sz w:val="16"/>
              </w:rPr>
              <w:br/>
              <w:t>)</w:t>
            </w:r>
          </w:p>
        </w:tc>
      </w:tr>
      <w:tr w:rsidR="00D622DA" w14:paraId="367B4734" w14:textId="77777777">
        <w:tc>
          <w:tcPr>
            <w:tcW w:w="3402" w:type="dxa"/>
            <w:shd w:val="clear" w:color="auto" w:fill="F3F3F3"/>
          </w:tcPr>
          <w:p w14:paraId="135EAE6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lastRenderedPageBreak/>
              <w:t>Forma de Pagamento</w:t>
            </w:r>
          </w:p>
        </w:tc>
        <w:tc>
          <w:tcPr>
            <w:tcW w:w="1134" w:type="dxa"/>
            <w:shd w:val="clear" w:color="auto" w:fill="F3F3F3"/>
          </w:tcPr>
          <w:p w14:paraId="3254D44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  <w:shd w:val="clear" w:color="auto" w:fill="F3F3F3"/>
          </w:tcPr>
          <w:p w14:paraId="7B603FC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Vendas\Base Vendas.xlsx"), null, true),</w:t>
            </w:r>
            <w:r>
              <w:rPr>
                <w:sz w:val="16"/>
              </w:rPr>
              <w:br/>
              <w:t xml:space="preserve">    Planilha1_Sheet = Fonte{[Item="Planilha1",Kind="Sheet"]}[Data],</w:t>
            </w:r>
            <w:r>
              <w:rPr>
                <w:sz w:val="16"/>
              </w:rPr>
              <w:br/>
              <w:t xml:space="preserve">    #"Cabeçalhos Promovidos" = Table.PromoteHeaders(Planilha1_Sheet, [PromoteAllScalars=true]),</w:t>
            </w:r>
            <w:r>
              <w:rPr>
                <w:sz w:val="16"/>
              </w:rPr>
              <w:br/>
              <w:t xml:space="preserve">    #"Tipo Alterado" = Table.TransformColumnTypes(#"Cabeçalhos Promovidos",{{"Código", Int64.Type}, {"Tipo", type text}})</w:t>
            </w:r>
            <w:r>
              <w:rPr>
                <w:sz w:val="16"/>
              </w:rPr>
              <w:br/>
              <w:t>in</w:t>
            </w:r>
            <w:r>
              <w:rPr>
                <w:sz w:val="16"/>
              </w:rPr>
              <w:br/>
              <w:t xml:space="preserve">    #"Tipo Alterado"</w:t>
            </w:r>
          </w:p>
        </w:tc>
      </w:tr>
      <w:tr w:rsidR="00D622DA" w14:paraId="1F2F856D" w14:textId="77777777">
        <w:tc>
          <w:tcPr>
            <w:tcW w:w="3402" w:type="dxa"/>
          </w:tcPr>
          <w:p w14:paraId="3267594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Localidades</w:t>
            </w:r>
          </w:p>
        </w:tc>
        <w:tc>
          <w:tcPr>
            <w:tcW w:w="1134" w:type="dxa"/>
          </w:tcPr>
          <w:p w14:paraId="41D7D16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</w:tcPr>
          <w:p w14:paraId="0F893E8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Vendas\Cadastro Localidades.xlsx"), null, true),</w:t>
            </w:r>
            <w:r>
              <w:rPr>
                <w:sz w:val="16"/>
              </w:rPr>
              <w:br/>
              <w:t xml:space="preserve">    Plan1_Sheet = Fonte{[Item="Plan1",Kind="Sheet"]}[Data],</w:t>
            </w:r>
            <w:r>
              <w:rPr>
                <w:sz w:val="16"/>
              </w:rPr>
              <w:br/>
              <w:t xml:space="preserve">    #"Cabeçalhos Promovidos" = Table.PromoteHeaders(Plan1_Sheet, [PromoteAllScalars=true]),</w:t>
            </w:r>
            <w:r>
              <w:rPr>
                <w:sz w:val="16"/>
              </w:rPr>
              <w:br/>
              <w:t xml:space="preserve">    #"Tipo Alterado" = Table.TransformColumnTypes(#"Cabeçalhos Promovidos",{{"ID Localidade", Int64.Type}, {"País", type text}, {"Continente", type text}})</w:t>
            </w:r>
            <w:r>
              <w:rPr>
                <w:sz w:val="16"/>
              </w:rPr>
              <w:br/>
              <w:t>in</w:t>
            </w:r>
            <w:r>
              <w:rPr>
                <w:sz w:val="16"/>
              </w:rPr>
              <w:br/>
              <w:t xml:space="preserve">    #"Tipo Alterado"</w:t>
            </w:r>
          </w:p>
        </w:tc>
      </w:tr>
      <w:tr w:rsidR="00D622DA" w14:paraId="420E278E" w14:textId="77777777">
        <w:tc>
          <w:tcPr>
            <w:tcW w:w="3402" w:type="dxa"/>
            <w:shd w:val="clear" w:color="auto" w:fill="F3F3F3"/>
          </w:tcPr>
          <w:p w14:paraId="7D1E60A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Lojas</w:t>
            </w:r>
          </w:p>
        </w:tc>
        <w:tc>
          <w:tcPr>
            <w:tcW w:w="1134" w:type="dxa"/>
            <w:shd w:val="clear" w:color="auto" w:fill="F3F3F3"/>
          </w:tcPr>
          <w:p w14:paraId="116F513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  <w:shd w:val="clear" w:color="auto" w:fill="F3F3F3"/>
          </w:tcPr>
          <w:p w14:paraId="768AB35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Vendas\Cadastro Lojas.xlsx"), null, true),</w:t>
            </w:r>
            <w:r>
              <w:rPr>
                <w:sz w:val="16"/>
              </w:rPr>
              <w:br/>
              <w:t xml:space="preserve">    Plan1_Sheet = Fonte{[Item="Plan1",Kind="Sheet"]}[Data],</w:t>
            </w:r>
            <w:r>
              <w:rPr>
                <w:sz w:val="16"/>
              </w:rPr>
              <w:br/>
              <w:t xml:space="preserve">    #"Cabeçalhos Promovidos" = Table.PromoteHeaders(Plan1_Sheet, [PromoteAllScalars=true]),</w:t>
            </w:r>
            <w:r>
              <w:rPr>
                <w:sz w:val="16"/>
              </w:rPr>
              <w:br/>
              <w:t xml:space="preserve">    #"Tipo Alterado" = Table.TransformColumnTypes(#"Cabeçalhos Promovidos",{{"ID Loja", Int64.Type}, {"Nome da Loja", type text}, {"Quantidade Colaboradores", Int64.Type}, {"Tipo", type text}, {"id Localidade", Int64.Type}, {"Gerente Loja", type text}, {"Documento Gerente", Int64.Type}})</w:t>
            </w:r>
            <w:r>
              <w:rPr>
                <w:sz w:val="16"/>
              </w:rPr>
              <w:br/>
              <w:t>in</w:t>
            </w:r>
            <w:r>
              <w:rPr>
                <w:sz w:val="16"/>
              </w:rPr>
              <w:br/>
              <w:t xml:space="preserve">    #"Tipo Alterado"</w:t>
            </w:r>
          </w:p>
        </w:tc>
      </w:tr>
      <w:tr w:rsidR="00D622DA" w14:paraId="7482057D" w14:textId="77777777">
        <w:tc>
          <w:tcPr>
            <w:tcW w:w="3402" w:type="dxa"/>
          </w:tcPr>
          <w:p w14:paraId="3410599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Medidas</w:t>
            </w:r>
          </w:p>
        </w:tc>
        <w:tc>
          <w:tcPr>
            <w:tcW w:w="1134" w:type="dxa"/>
          </w:tcPr>
          <w:p w14:paraId="724AAC8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DAX</w:t>
            </w:r>
          </w:p>
        </w:tc>
        <w:tc>
          <w:tcPr>
            <w:tcW w:w="6803" w:type="dxa"/>
          </w:tcPr>
          <w:p w14:paraId="35C8D43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{0}</w:t>
            </w:r>
          </w:p>
        </w:tc>
      </w:tr>
      <w:tr w:rsidR="00D622DA" w14:paraId="73C3CF2E" w14:textId="77777777">
        <w:tc>
          <w:tcPr>
            <w:tcW w:w="3402" w:type="dxa"/>
            <w:shd w:val="clear" w:color="auto" w:fill="F3F3F3"/>
          </w:tcPr>
          <w:p w14:paraId="3B197F8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Produtos</w:t>
            </w:r>
          </w:p>
        </w:tc>
        <w:tc>
          <w:tcPr>
            <w:tcW w:w="1134" w:type="dxa"/>
            <w:shd w:val="clear" w:color="auto" w:fill="F3F3F3"/>
          </w:tcPr>
          <w:p w14:paraId="5C3D2B5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  <w:shd w:val="clear" w:color="auto" w:fill="F3F3F3"/>
          </w:tcPr>
          <w:p w14:paraId="31B47A4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Vendas\Cadastro Produtos.xlsx"), null, true),</w:t>
            </w:r>
            <w:r>
              <w:rPr>
                <w:sz w:val="16"/>
              </w:rPr>
              <w:br/>
              <w:t xml:space="preserve">    Produtos_Sheet = Fonte{[Item="Produtos",Kind="Sheet"]}[Data],</w:t>
            </w:r>
            <w:r>
              <w:rPr>
                <w:sz w:val="16"/>
              </w:rPr>
              <w:br/>
              <w:t xml:space="preserve">    #"Cabeçalhos Promovidos" = Table.PromoteHeaders(Produtos_Sheet, [PromoteAllScalars=true]),</w:t>
            </w:r>
            <w:r>
              <w:rPr>
                <w:sz w:val="16"/>
              </w:rPr>
              <w:br/>
              <w:t xml:space="preserve">    #"Tipo Alterado com Localidade" = Table.TransformColumnTypes(#"Cabeçalhos Promovidos", {{"Preço Unitario", type number}}, "en-US"),</w:t>
            </w:r>
            <w:r>
              <w:rPr>
                <w:sz w:val="16"/>
              </w:rPr>
              <w:br/>
              <w:t xml:space="preserve">    #"Tipo Alterado com Localidade1" = Table.TransformColumnTypes(#"Tipo Alterado com Localidade", {{"Custo Unitario", type number}}, "en-US"),</w:t>
            </w:r>
            <w:r>
              <w:rPr>
                <w:sz w:val="16"/>
              </w:rPr>
              <w:br/>
              <w:t xml:space="preserve">    #"Tipo Alterado" = Table.TransformColumnTypes(#"Tipo Alterado com Localidade1",{{"SKU", type text}, {"Produto", type text}, {"Marca", type text}, {"Tipo do Produto", type text}, {"Observação", type text}})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lastRenderedPageBreak/>
              <w:t>in</w:t>
            </w:r>
            <w:r>
              <w:rPr>
                <w:sz w:val="16"/>
              </w:rPr>
              <w:br/>
              <w:t xml:space="preserve">    #"Tipo Alterado"</w:t>
            </w:r>
          </w:p>
        </w:tc>
      </w:tr>
      <w:tr w:rsidR="00D622DA" w14:paraId="3935F3BE" w14:textId="77777777">
        <w:tc>
          <w:tcPr>
            <w:tcW w:w="3402" w:type="dxa"/>
          </w:tcPr>
          <w:p w14:paraId="39F00C4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lastRenderedPageBreak/>
              <w:t>Vendas</w:t>
            </w:r>
          </w:p>
        </w:tc>
        <w:tc>
          <w:tcPr>
            <w:tcW w:w="1134" w:type="dxa"/>
          </w:tcPr>
          <w:p w14:paraId="4914B1B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</w:tcPr>
          <w:p w14:paraId="39F2F88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Vendas\Base Vendas.xlsx"), null, true),</w:t>
            </w:r>
            <w:r>
              <w:rPr>
                <w:sz w:val="16"/>
              </w:rPr>
              <w:br/>
              <w:t xml:space="preserve">    Plan1_Sheet = Fonte{[Item="Plan1",Kind="Sheet"]}[Data],</w:t>
            </w:r>
            <w:r>
              <w:rPr>
                <w:sz w:val="16"/>
              </w:rPr>
              <w:br/>
              <w:t xml:space="preserve">    #"Cabeçalhos Promovidos" = Table.PromoteHeaders(Plan1_Sheet, [PromoteAllScalars=true]),</w:t>
            </w:r>
            <w:r>
              <w:rPr>
                <w:sz w:val="16"/>
              </w:rPr>
              <w:br/>
              <w:t xml:space="preserve">    #"Tipo Alterado" = Table.TransformColumnTypes(#"Cabeçalhos Promovidos",{{"Data da Venda", type date}, {"SKU", type text}, {"ID Cliente", Int64.Type}, {"Qtd Vendida", Int64.Type}, {"ID Loja", Int64.Type}, {"Forma Pagamento", Int64.Type}, {"Vendedor", Int64.Type}, {"Ordem de Compra", type text}}),</w:t>
            </w:r>
            <w:r>
              <w:rPr>
                <w:sz w:val="16"/>
              </w:rPr>
              <w:br/>
              <w:t xml:space="preserve">    #"Consultas Mescladas" = Table.NestedJoin(#"Tipo Alterado", {"ID Cliente"}, Clientes, {"ID Cliente"}, "Clientes", JoinKind.LeftOuter),</w:t>
            </w:r>
            <w:r>
              <w:rPr>
                <w:sz w:val="16"/>
              </w:rPr>
              <w:br/>
              <w:t xml:space="preserve">    #"Clientes Expandido" = Table.ExpandTableColumn(#"Consultas Mescladas", "Clientes", {"Data Nascimento"}, {"Clientes.Data Nascimento"})</w:t>
            </w:r>
            <w:r>
              <w:rPr>
                <w:sz w:val="16"/>
              </w:rPr>
              <w:br/>
              <w:t>in</w:t>
            </w:r>
            <w:r>
              <w:rPr>
                <w:sz w:val="16"/>
              </w:rPr>
              <w:br/>
              <w:t xml:space="preserve">    #"Clientes Expandido"</w:t>
            </w:r>
          </w:p>
        </w:tc>
      </w:tr>
      <w:tr w:rsidR="00D622DA" w14:paraId="2E85A686" w14:textId="77777777">
        <w:tc>
          <w:tcPr>
            <w:tcW w:w="3402" w:type="dxa"/>
            <w:shd w:val="clear" w:color="auto" w:fill="F3F3F3"/>
          </w:tcPr>
          <w:p w14:paraId="65D4948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Vendedores</w:t>
            </w:r>
          </w:p>
        </w:tc>
        <w:tc>
          <w:tcPr>
            <w:tcW w:w="1134" w:type="dxa"/>
            <w:shd w:val="clear" w:color="auto" w:fill="F3F3F3"/>
          </w:tcPr>
          <w:p w14:paraId="27536E2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</w:t>
            </w:r>
          </w:p>
        </w:tc>
        <w:tc>
          <w:tcPr>
            <w:tcW w:w="6803" w:type="dxa"/>
            <w:shd w:val="clear" w:color="auto" w:fill="F3F3F3"/>
          </w:tcPr>
          <w:p w14:paraId="46B5262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let</w:t>
            </w:r>
            <w:r>
              <w:rPr>
                <w:sz w:val="16"/>
              </w:rPr>
              <w:br/>
              <w:t xml:space="preserve">    Fonte = Excel.Workbook(File.Contents("C:\Users\paulo\OneDrive\Profissional\Dahsboards\Dash - Vendas\Cadastro Lojas.xlsx"), null, true),</w:t>
            </w:r>
            <w:r>
              <w:rPr>
                <w:sz w:val="16"/>
              </w:rPr>
              <w:br/>
              <w:t xml:space="preserve">    Vendedores_Sheet = Fonte{[Item="Vendedores",Kind="Sheet"]}[Data],</w:t>
            </w:r>
            <w:r>
              <w:rPr>
                <w:sz w:val="16"/>
              </w:rPr>
              <w:br/>
              <w:t xml:space="preserve">    #"Cabeçalhos Promovidos" = Table.PromoteHeaders(Vendedores_Sheet, [PromoteAllScalars=true]),</w:t>
            </w:r>
            <w:r>
              <w:rPr>
                <w:sz w:val="16"/>
              </w:rPr>
              <w:br/>
              <w:t xml:space="preserve">    #"Tipo Alterado" = Table.TransformColumnTypes(#"Cabeçalhos Promovidos",{{"Código", Int64.Type}, {"Nome Completo", type text}, {"% Comissão Venda", type number}})</w:t>
            </w:r>
            <w:r>
              <w:rPr>
                <w:sz w:val="16"/>
              </w:rPr>
              <w:br/>
              <w:t>in</w:t>
            </w:r>
            <w:r>
              <w:rPr>
                <w:sz w:val="16"/>
              </w:rPr>
              <w:br/>
              <w:t xml:space="preserve">    #"Tipo Alterado"</w:t>
            </w:r>
          </w:p>
        </w:tc>
      </w:tr>
    </w:tbl>
    <w:p w14:paraId="58521BEC" w14:textId="77777777" w:rsidR="00D622DA" w:rsidRDefault="00000000">
      <w:pPr>
        <w:rPr>
          <w:rFonts w:hint="eastAsia"/>
        </w:rPr>
      </w:pPr>
      <w:r>
        <w:br w:type="page"/>
      </w:r>
    </w:p>
    <w:p w14:paraId="6106243E" w14:textId="77777777" w:rsidR="00D622DA" w:rsidRDefault="00000000">
      <w:pPr>
        <w:pStyle w:val="Ttulo2"/>
      </w:pPr>
      <w:r>
        <w:rPr>
          <w:sz w:val="28"/>
        </w:rPr>
        <w:lastRenderedPageBreak/>
        <w:t>Relacionamentos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504"/>
        <w:gridCol w:w="1134"/>
        <w:gridCol w:w="1701"/>
      </w:tblGrid>
      <w:tr w:rsidR="00D622DA" w14:paraId="6791F7D4" w14:textId="77777777">
        <w:tc>
          <w:tcPr>
            <w:tcW w:w="8504" w:type="dxa"/>
            <w:shd w:val="clear" w:color="auto" w:fill="3E3E61"/>
          </w:tcPr>
          <w:p w14:paraId="43A953DC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Relacionamento</w:t>
            </w:r>
          </w:p>
        </w:tc>
        <w:tc>
          <w:tcPr>
            <w:tcW w:w="1134" w:type="dxa"/>
            <w:shd w:val="clear" w:color="auto" w:fill="3E3E61"/>
          </w:tcPr>
          <w:p w14:paraId="520309FE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Está Ativo</w:t>
            </w:r>
          </w:p>
        </w:tc>
        <w:tc>
          <w:tcPr>
            <w:tcW w:w="1701" w:type="dxa"/>
            <w:shd w:val="clear" w:color="auto" w:fill="3E3E61"/>
          </w:tcPr>
          <w:p w14:paraId="59A344C4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Bidirecional</w:t>
            </w:r>
          </w:p>
        </w:tc>
      </w:tr>
      <w:tr w:rsidR="00D622DA" w14:paraId="4E2F66D0" w14:textId="77777777">
        <w:tc>
          <w:tcPr>
            <w:tcW w:w="8504" w:type="dxa"/>
          </w:tcPr>
          <w:p w14:paraId="65DD7E0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'Forma de Pagamento'[Código] ( 1️⃣ ◀--▶ 1️⃣ ) 'Vendedores'[Código]</w:t>
            </w:r>
          </w:p>
        </w:tc>
        <w:tc>
          <w:tcPr>
            <w:tcW w:w="1134" w:type="dxa"/>
          </w:tcPr>
          <w:p w14:paraId="7D3959C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</w:tcPr>
          <w:p w14:paraId="1C35920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</w:tr>
      <w:tr w:rsidR="00D622DA" w14:paraId="22E6633C" w14:textId="77777777">
        <w:tc>
          <w:tcPr>
            <w:tcW w:w="8504" w:type="dxa"/>
            <w:shd w:val="clear" w:color="auto" w:fill="F3F3F3"/>
          </w:tcPr>
          <w:p w14:paraId="0B881EB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'Lojas'[ID Localidade] ( ✱ ◀-- 1️⃣ ) 'Localidades'[ID Localidade]</w:t>
            </w:r>
          </w:p>
        </w:tc>
        <w:tc>
          <w:tcPr>
            <w:tcW w:w="1134" w:type="dxa"/>
            <w:shd w:val="clear" w:color="auto" w:fill="F3F3F3"/>
          </w:tcPr>
          <w:p w14:paraId="000F349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  <w:shd w:val="clear" w:color="auto" w:fill="F3F3F3"/>
          </w:tcPr>
          <w:p w14:paraId="6260493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False</w:t>
            </w:r>
          </w:p>
        </w:tc>
      </w:tr>
      <w:tr w:rsidR="00D622DA" w14:paraId="1B197205" w14:textId="77777777">
        <w:tc>
          <w:tcPr>
            <w:tcW w:w="8504" w:type="dxa"/>
          </w:tcPr>
          <w:p w14:paraId="7B79AD2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'Vendas'[Data da Venda] ( ✱ ◀-- 1️⃣ ) 'dCalendario'[Data]</w:t>
            </w:r>
          </w:p>
        </w:tc>
        <w:tc>
          <w:tcPr>
            <w:tcW w:w="1134" w:type="dxa"/>
          </w:tcPr>
          <w:p w14:paraId="05F42EB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</w:tcPr>
          <w:p w14:paraId="03B03CC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False</w:t>
            </w:r>
          </w:p>
        </w:tc>
      </w:tr>
      <w:tr w:rsidR="00D622DA" w14:paraId="3639C00F" w14:textId="77777777">
        <w:tc>
          <w:tcPr>
            <w:tcW w:w="8504" w:type="dxa"/>
            <w:shd w:val="clear" w:color="auto" w:fill="F3F3F3"/>
          </w:tcPr>
          <w:p w14:paraId="3A37F2B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'Vendas'[Forma Pagamento] ( ✱ ◀-- 1️⃣ ) 'Forma de Pagamento'[Código]</w:t>
            </w:r>
          </w:p>
        </w:tc>
        <w:tc>
          <w:tcPr>
            <w:tcW w:w="1134" w:type="dxa"/>
            <w:shd w:val="clear" w:color="auto" w:fill="F3F3F3"/>
          </w:tcPr>
          <w:p w14:paraId="0F6772E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  <w:shd w:val="clear" w:color="auto" w:fill="F3F3F3"/>
          </w:tcPr>
          <w:p w14:paraId="0EB0F87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False</w:t>
            </w:r>
          </w:p>
        </w:tc>
      </w:tr>
      <w:tr w:rsidR="00D622DA" w14:paraId="61D2A990" w14:textId="77777777">
        <w:tc>
          <w:tcPr>
            <w:tcW w:w="8504" w:type="dxa"/>
          </w:tcPr>
          <w:p w14:paraId="6089C17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'Vendas'[ID Cliente] ( ✱ ◀-- 1️⃣ ) 'Clientes'[ID Cliente]</w:t>
            </w:r>
          </w:p>
        </w:tc>
        <w:tc>
          <w:tcPr>
            <w:tcW w:w="1134" w:type="dxa"/>
          </w:tcPr>
          <w:p w14:paraId="1FCFA6A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</w:tcPr>
          <w:p w14:paraId="7C3A40B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False</w:t>
            </w:r>
          </w:p>
        </w:tc>
      </w:tr>
      <w:tr w:rsidR="00D622DA" w14:paraId="176CA956" w14:textId="77777777">
        <w:tc>
          <w:tcPr>
            <w:tcW w:w="8504" w:type="dxa"/>
            <w:shd w:val="clear" w:color="auto" w:fill="F3F3F3"/>
          </w:tcPr>
          <w:p w14:paraId="69BFF2E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'Vendas'[ID Loja] ( ✱ ◀-- 1️⃣ ) 'Lojas'[ID Loja]</w:t>
            </w:r>
          </w:p>
        </w:tc>
        <w:tc>
          <w:tcPr>
            <w:tcW w:w="1134" w:type="dxa"/>
            <w:shd w:val="clear" w:color="auto" w:fill="F3F3F3"/>
          </w:tcPr>
          <w:p w14:paraId="03D71A0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  <w:shd w:val="clear" w:color="auto" w:fill="F3F3F3"/>
          </w:tcPr>
          <w:p w14:paraId="6E0D832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False</w:t>
            </w:r>
          </w:p>
        </w:tc>
      </w:tr>
      <w:tr w:rsidR="00D622DA" w14:paraId="5D4BF013" w14:textId="77777777">
        <w:tc>
          <w:tcPr>
            <w:tcW w:w="8504" w:type="dxa"/>
          </w:tcPr>
          <w:p w14:paraId="3EA916F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'Vendas'[SKU] ( ✱ ◀-- 1️⃣ ) 'Produtos'[SKU]</w:t>
            </w:r>
          </w:p>
        </w:tc>
        <w:tc>
          <w:tcPr>
            <w:tcW w:w="1134" w:type="dxa"/>
          </w:tcPr>
          <w:p w14:paraId="77E3E47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True</w:t>
            </w:r>
          </w:p>
        </w:tc>
        <w:tc>
          <w:tcPr>
            <w:tcW w:w="1701" w:type="dxa"/>
          </w:tcPr>
          <w:p w14:paraId="7CBF988A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False</w:t>
            </w:r>
          </w:p>
        </w:tc>
      </w:tr>
    </w:tbl>
    <w:p w14:paraId="4545F22D" w14:textId="77777777" w:rsidR="00D622DA" w:rsidRDefault="00000000">
      <w:pPr>
        <w:rPr>
          <w:rFonts w:hint="eastAsia"/>
        </w:rPr>
      </w:pPr>
      <w:r>
        <w:br w:type="page"/>
      </w:r>
    </w:p>
    <w:p w14:paraId="27688A0E" w14:textId="77777777" w:rsidR="00D622DA" w:rsidRDefault="00000000">
      <w:pPr>
        <w:pStyle w:val="Ttulo2"/>
      </w:pPr>
      <w:r>
        <w:rPr>
          <w:sz w:val="28"/>
        </w:rPr>
        <w:lastRenderedPageBreak/>
        <w:t>Medidas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6236"/>
        <w:gridCol w:w="1701"/>
        <w:gridCol w:w="1701"/>
      </w:tblGrid>
      <w:tr w:rsidR="00D622DA" w14:paraId="53D60066" w14:textId="77777777">
        <w:tc>
          <w:tcPr>
            <w:tcW w:w="1701" w:type="dxa"/>
            <w:shd w:val="clear" w:color="auto" w:fill="3E3E61"/>
          </w:tcPr>
          <w:p w14:paraId="70850F87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Nome</w:t>
            </w:r>
          </w:p>
        </w:tc>
        <w:tc>
          <w:tcPr>
            <w:tcW w:w="6236" w:type="dxa"/>
            <w:shd w:val="clear" w:color="auto" w:fill="3E3E61"/>
          </w:tcPr>
          <w:p w14:paraId="3BB1A315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Expressão</w:t>
            </w:r>
          </w:p>
        </w:tc>
        <w:tc>
          <w:tcPr>
            <w:tcW w:w="1701" w:type="dxa"/>
            <w:shd w:val="clear" w:color="auto" w:fill="3E3E61"/>
          </w:tcPr>
          <w:p w14:paraId="28CA2BFB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Descrição</w:t>
            </w:r>
          </w:p>
        </w:tc>
        <w:tc>
          <w:tcPr>
            <w:tcW w:w="1701" w:type="dxa"/>
            <w:shd w:val="clear" w:color="auto" w:fill="3E3E61"/>
          </w:tcPr>
          <w:p w14:paraId="6F05FD5E" w14:textId="77777777" w:rsidR="00D622DA" w:rsidRDefault="00000000">
            <w:pPr>
              <w:rPr>
                <w:rFonts w:hint="eastAsia"/>
              </w:rPr>
            </w:pPr>
            <w:r>
              <w:rPr>
                <w:b/>
                <w:color w:val="E1E1E1"/>
                <w:sz w:val="18"/>
              </w:rPr>
              <w:t>Formato</w:t>
            </w:r>
          </w:p>
        </w:tc>
      </w:tr>
      <w:tr w:rsidR="00D622DA" w14:paraId="0766D355" w14:textId="77777777">
        <w:tc>
          <w:tcPr>
            <w:tcW w:w="1701" w:type="dxa"/>
          </w:tcPr>
          <w:p w14:paraId="53DA2FA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_Filtro Ultimos 07 Dias</w:t>
            </w:r>
          </w:p>
        </w:tc>
        <w:tc>
          <w:tcPr>
            <w:tcW w:w="6236" w:type="dxa"/>
          </w:tcPr>
          <w:p w14:paraId="746226E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VAR _Max = MAXX(ALLSELECTED(dCalendario), dCalendario[Data])</w:t>
            </w:r>
            <w:r>
              <w:rPr>
                <w:sz w:val="16"/>
              </w:rPr>
              <w:br/>
              <w:t>VAR _Min = _Max - 6</w:t>
            </w:r>
            <w:r>
              <w:rPr>
                <w:sz w:val="16"/>
              </w:rPr>
              <w:br/>
              <w:t>RETURN</w:t>
            </w:r>
            <w:r>
              <w:rPr>
                <w:sz w:val="16"/>
              </w:rPr>
              <w:br/>
              <w:t>IF(</w:t>
            </w:r>
            <w:r>
              <w:rPr>
                <w:sz w:val="16"/>
              </w:rPr>
              <w:br/>
              <w:t xml:space="preserve">    SELECTEDVALUE(dCalendario[Data]) &gt;= _Min &amp;&amp; SELECTEDVALUE(dCalendario[Data]) &lt;= _Max,</w:t>
            </w:r>
            <w:r>
              <w:rPr>
                <w:sz w:val="16"/>
              </w:rPr>
              <w:br/>
              <w:t xml:space="preserve">    1,</w:t>
            </w:r>
            <w:r>
              <w:rPr>
                <w:sz w:val="16"/>
              </w:rPr>
              <w:br/>
              <w:t xml:space="preserve">    0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</w:tcPr>
          <w:p w14:paraId="747A551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41F149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</w:tr>
      <w:tr w:rsidR="00D622DA" w14:paraId="6061225F" w14:textId="77777777">
        <w:tc>
          <w:tcPr>
            <w:tcW w:w="1701" w:type="dxa"/>
            <w:shd w:val="clear" w:color="auto" w:fill="F3F3F3"/>
          </w:tcPr>
          <w:p w14:paraId="0EC626D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_Vazio</w:t>
            </w:r>
          </w:p>
        </w:tc>
        <w:tc>
          <w:tcPr>
            <w:tcW w:w="6236" w:type="dxa"/>
            <w:shd w:val="clear" w:color="auto" w:fill="F3F3F3"/>
          </w:tcPr>
          <w:p w14:paraId="62CDD4F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""</w:t>
            </w:r>
          </w:p>
        </w:tc>
        <w:tc>
          <w:tcPr>
            <w:tcW w:w="1701" w:type="dxa"/>
            <w:shd w:val="clear" w:color="auto" w:fill="F3F3F3"/>
          </w:tcPr>
          <w:p w14:paraId="0D6FB1B2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1100A25A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9991A85" w14:textId="77777777">
        <w:tc>
          <w:tcPr>
            <w:tcW w:w="1701" w:type="dxa"/>
          </w:tcPr>
          <w:p w14:paraId="097081E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Custo</w:t>
            </w:r>
          </w:p>
        </w:tc>
        <w:tc>
          <w:tcPr>
            <w:tcW w:w="6236" w:type="dxa"/>
          </w:tcPr>
          <w:p w14:paraId="3C33A01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SUMX(Vendas, Vendas[Qtd Vendida] * RELATED(Produtos[Custo Unitario]))</w:t>
            </w:r>
          </w:p>
        </w:tc>
        <w:tc>
          <w:tcPr>
            <w:tcW w:w="1701" w:type="dxa"/>
          </w:tcPr>
          <w:p w14:paraId="2391FFF5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3150CC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"R$"\ #,0.00;-"R$"\ #,0.00;"R$"\ #,0.00</w:t>
            </w:r>
          </w:p>
        </w:tc>
      </w:tr>
      <w:tr w:rsidR="00D622DA" w14:paraId="750187DD" w14:textId="77777777">
        <w:tc>
          <w:tcPr>
            <w:tcW w:w="1701" w:type="dxa"/>
            <w:shd w:val="clear" w:color="auto" w:fill="F3F3F3"/>
          </w:tcPr>
          <w:p w14:paraId="119B386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MAXX QTD Ano % Var</w:t>
            </w:r>
          </w:p>
        </w:tc>
        <w:tc>
          <w:tcPr>
            <w:tcW w:w="6236" w:type="dxa"/>
            <w:shd w:val="clear" w:color="auto" w:fill="F3F3F3"/>
          </w:tcPr>
          <w:p w14:paraId="0AD0C52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MAXX(ALLSELECTED(dCalendario[Ano]), [Qtd Vendido % Var])*1.50</w:t>
            </w:r>
          </w:p>
        </w:tc>
        <w:tc>
          <w:tcPr>
            <w:tcW w:w="1701" w:type="dxa"/>
            <w:shd w:val="clear" w:color="auto" w:fill="F3F3F3"/>
          </w:tcPr>
          <w:p w14:paraId="06293ACC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6C169B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1B66B8D" w14:textId="77777777">
        <w:tc>
          <w:tcPr>
            <w:tcW w:w="1701" w:type="dxa"/>
          </w:tcPr>
          <w:p w14:paraId="56C6293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MAXX QTD Dia da Semana</w:t>
            </w:r>
          </w:p>
        </w:tc>
        <w:tc>
          <w:tcPr>
            <w:tcW w:w="6236" w:type="dxa"/>
          </w:tcPr>
          <w:p w14:paraId="0B26F2A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MAXX(ALLSELECTED(dCalendario), [Qtd Vendido])*1.50</w:t>
            </w:r>
          </w:p>
        </w:tc>
        <w:tc>
          <w:tcPr>
            <w:tcW w:w="1701" w:type="dxa"/>
          </w:tcPr>
          <w:p w14:paraId="7038A15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791DC1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</w:tr>
      <w:tr w:rsidR="00D622DA" w14:paraId="41F5C584" w14:textId="77777777">
        <w:tc>
          <w:tcPr>
            <w:tcW w:w="1701" w:type="dxa"/>
            <w:shd w:val="clear" w:color="auto" w:fill="F3F3F3"/>
          </w:tcPr>
          <w:p w14:paraId="0E48D55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MAXX QTD Loja</w:t>
            </w:r>
          </w:p>
        </w:tc>
        <w:tc>
          <w:tcPr>
            <w:tcW w:w="6236" w:type="dxa"/>
            <w:shd w:val="clear" w:color="auto" w:fill="F3F3F3"/>
          </w:tcPr>
          <w:p w14:paraId="1B2D51A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MAXX(ALLSELECTED(Lojas), [Qtd Vendido])*1.50</w:t>
            </w:r>
          </w:p>
        </w:tc>
        <w:tc>
          <w:tcPr>
            <w:tcW w:w="1701" w:type="dxa"/>
            <w:shd w:val="clear" w:color="auto" w:fill="F3F3F3"/>
          </w:tcPr>
          <w:p w14:paraId="34A1845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335E4124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0C3138B" w14:textId="77777777">
        <w:tc>
          <w:tcPr>
            <w:tcW w:w="1701" w:type="dxa"/>
          </w:tcPr>
          <w:p w14:paraId="0CA71EB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MINX QTD Ano % Var</w:t>
            </w:r>
          </w:p>
        </w:tc>
        <w:tc>
          <w:tcPr>
            <w:tcW w:w="6236" w:type="dxa"/>
          </w:tcPr>
          <w:p w14:paraId="02520A1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MINX(ALLSELECTED(dCalendario[Ano]), [Qtd Vendido % Var])*0.50</w:t>
            </w:r>
          </w:p>
        </w:tc>
        <w:tc>
          <w:tcPr>
            <w:tcW w:w="1701" w:type="dxa"/>
          </w:tcPr>
          <w:p w14:paraId="20597291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28CDB3A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646BD6AA" w14:textId="77777777">
        <w:tc>
          <w:tcPr>
            <w:tcW w:w="1701" w:type="dxa"/>
            <w:shd w:val="clear" w:color="auto" w:fill="F3F3F3"/>
          </w:tcPr>
          <w:p w14:paraId="26D17C5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MINX QTD Dia da Semana</w:t>
            </w:r>
          </w:p>
        </w:tc>
        <w:tc>
          <w:tcPr>
            <w:tcW w:w="6236" w:type="dxa"/>
            <w:shd w:val="clear" w:color="auto" w:fill="F3F3F3"/>
          </w:tcPr>
          <w:p w14:paraId="4D9AC11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MINX(ALLSELECTED(dCalendario), [Qtd Vendido])*0.75</w:t>
            </w:r>
          </w:p>
        </w:tc>
        <w:tc>
          <w:tcPr>
            <w:tcW w:w="1701" w:type="dxa"/>
            <w:shd w:val="clear" w:color="auto" w:fill="F3F3F3"/>
          </w:tcPr>
          <w:p w14:paraId="44EF23EA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2541B28F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5B8C88E1" w14:textId="77777777">
        <w:tc>
          <w:tcPr>
            <w:tcW w:w="1701" w:type="dxa"/>
          </w:tcPr>
          <w:p w14:paraId="181712E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MINX QTD Loja</w:t>
            </w:r>
          </w:p>
        </w:tc>
        <w:tc>
          <w:tcPr>
            <w:tcW w:w="6236" w:type="dxa"/>
          </w:tcPr>
          <w:p w14:paraId="483BCA0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MINX(ALLSELECTED(Lojas), [Qtd Vendido])*0.75</w:t>
            </w:r>
          </w:p>
        </w:tc>
        <w:tc>
          <w:tcPr>
            <w:tcW w:w="1701" w:type="dxa"/>
          </w:tcPr>
          <w:p w14:paraId="38C35B25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98C6F09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AC063EF" w14:textId="77777777">
        <w:tc>
          <w:tcPr>
            <w:tcW w:w="1701" w:type="dxa"/>
            <w:shd w:val="clear" w:color="auto" w:fill="F3F3F3"/>
          </w:tcPr>
          <w:p w14:paraId="396C0D0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Qtd Vendido</w:t>
            </w:r>
          </w:p>
        </w:tc>
        <w:tc>
          <w:tcPr>
            <w:tcW w:w="6236" w:type="dxa"/>
            <w:shd w:val="clear" w:color="auto" w:fill="F3F3F3"/>
          </w:tcPr>
          <w:p w14:paraId="013DD2D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SUM(Vendas[Qtd Vendida])</w:t>
            </w:r>
          </w:p>
        </w:tc>
        <w:tc>
          <w:tcPr>
            <w:tcW w:w="1701" w:type="dxa"/>
            <w:shd w:val="clear" w:color="auto" w:fill="F3F3F3"/>
          </w:tcPr>
          <w:p w14:paraId="3BCD51A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4EC2303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#,0</w:t>
            </w:r>
          </w:p>
        </w:tc>
      </w:tr>
      <w:tr w:rsidR="00D622DA" w14:paraId="60BCBA3B" w14:textId="77777777">
        <w:tc>
          <w:tcPr>
            <w:tcW w:w="1701" w:type="dxa"/>
          </w:tcPr>
          <w:p w14:paraId="11C672E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Qtd Vendido % Var</w:t>
            </w:r>
          </w:p>
        </w:tc>
        <w:tc>
          <w:tcPr>
            <w:tcW w:w="6236" w:type="dxa"/>
          </w:tcPr>
          <w:p w14:paraId="0533192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DIVIDE([Qtd Vendido] - [Qtd Vendido YTD], [Qtd Vendido YTD], 0)</w:t>
            </w:r>
          </w:p>
        </w:tc>
        <w:tc>
          <w:tcPr>
            <w:tcW w:w="1701" w:type="dxa"/>
          </w:tcPr>
          <w:p w14:paraId="1457E194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A75B56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0.00%;-0.00%;0.00%</w:t>
            </w:r>
          </w:p>
        </w:tc>
      </w:tr>
      <w:tr w:rsidR="00D622DA" w14:paraId="7023CC06" w14:textId="77777777">
        <w:tc>
          <w:tcPr>
            <w:tcW w:w="1701" w:type="dxa"/>
            <w:shd w:val="clear" w:color="auto" w:fill="F3F3F3"/>
          </w:tcPr>
          <w:p w14:paraId="434161C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Qtd Vendido YTD</w:t>
            </w:r>
          </w:p>
        </w:tc>
        <w:tc>
          <w:tcPr>
            <w:tcW w:w="6236" w:type="dxa"/>
            <w:shd w:val="clear" w:color="auto" w:fill="F3F3F3"/>
          </w:tcPr>
          <w:p w14:paraId="3E50917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[Qtd Vendido],</w:t>
            </w:r>
            <w:r>
              <w:rPr>
                <w:sz w:val="16"/>
              </w:rPr>
              <w:br/>
              <w:t xml:space="preserve">    SAMEPERIODLASTYEAR(dCalendario[Data])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  <w:shd w:val="clear" w:color="auto" w:fill="F3F3F3"/>
          </w:tcPr>
          <w:p w14:paraId="33E96656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1C07BE7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</w:tr>
      <w:tr w:rsidR="00D622DA" w14:paraId="392E238D" w14:textId="77777777">
        <w:tc>
          <w:tcPr>
            <w:tcW w:w="1701" w:type="dxa"/>
          </w:tcPr>
          <w:p w14:paraId="285703B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Texto Var Faturamento</w:t>
            </w:r>
          </w:p>
        </w:tc>
        <w:tc>
          <w:tcPr>
            <w:tcW w:w="6236" w:type="dxa"/>
          </w:tcPr>
          <w:p w14:paraId="2D36F90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 xml:space="preserve">VAR _R = </w:t>
            </w:r>
            <w:r>
              <w:rPr>
                <w:sz w:val="16"/>
              </w:rPr>
              <w:br/>
              <w:t>IF([Valor Vendido % Var] &gt; 0,"🟢", "🔴")</w:t>
            </w:r>
            <w:r>
              <w:rPr>
                <w:sz w:val="16"/>
              </w:rPr>
              <w:br/>
              <w:t>RETURN</w:t>
            </w:r>
            <w:r>
              <w:rPr>
                <w:sz w:val="16"/>
              </w:rPr>
              <w:br/>
              <w:t>CONCATENATE(_R &amp; " ", FORMAT([Valor Vendido % Var], "0.00%"))</w:t>
            </w:r>
          </w:p>
        </w:tc>
        <w:tc>
          <w:tcPr>
            <w:tcW w:w="1701" w:type="dxa"/>
          </w:tcPr>
          <w:p w14:paraId="30FC17B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226E50E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5D8BF4E2" w14:textId="77777777">
        <w:tc>
          <w:tcPr>
            <w:tcW w:w="1701" w:type="dxa"/>
            <w:shd w:val="clear" w:color="auto" w:fill="F3F3F3"/>
          </w:tcPr>
          <w:p w14:paraId="3A16AD6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Texto Var Produtos</w:t>
            </w:r>
          </w:p>
        </w:tc>
        <w:tc>
          <w:tcPr>
            <w:tcW w:w="6236" w:type="dxa"/>
            <w:shd w:val="clear" w:color="auto" w:fill="F3F3F3"/>
          </w:tcPr>
          <w:p w14:paraId="1307A98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 xml:space="preserve">VAR _R = </w:t>
            </w:r>
            <w:r>
              <w:rPr>
                <w:sz w:val="16"/>
              </w:rPr>
              <w:br/>
              <w:t>IF([Qtd Vendido % Var] &gt; 0,"🟢", "🔴")</w:t>
            </w:r>
            <w:r>
              <w:rPr>
                <w:sz w:val="16"/>
              </w:rPr>
              <w:br/>
              <w:t>RETURN</w:t>
            </w:r>
            <w:r>
              <w:rPr>
                <w:sz w:val="16"/>
              </w:rPr>
              <w:br/>
              <w:t>CONCATENATE(_R &amp; " ", FORMAT([Qtd Vendido % Var], "0.00%"))</w:t>
            </w:r>
          </w:p>
        </w:tc>
        <w:tc>
          <w:tcPr>
            <w:tcW w:w="1701" w:type="dxa"/>
            <w:shd w:val="clear" w:color="auto" w:fill="F3F3F3"/>
          </w:tcPr>
          <w:p w14:paraId="27FE8638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6A6FC95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18614104" w14:textId="77777777">
        <w:tc>
          <w:tcPr>
            <w:tcW w:w="1701" w:type="dxa"/>
          </w:tcPr>
          <w:p w14:paraId="5D3E599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Texto Var Vendas</w:t>
            </w:r>
          </w:p>
        </w:tc>
        <w:tc>
          <w:tcPr>
            <w:tcW w:w="6236" w:type="dxa"/>
          </w:tcPr>
          <w:p w14:paraId="3C00E23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 xml:space="preserve">VAR _R = </w:t>
            </w:r>
            <w:r>
              <w:rPr>
                <w:sz w:val="16"/>
              </w:rPr>
              <w:br/>
              <w:t>IF([Total Vendas % Var] &gt; 0,"🟢", "🔴")</w:t>
            </w:r>
            <w:r>
              <w:rPr>
                <w:sz w:val="16"/>
              </w:rPr>
              <w:br/>
              <w:t>RETURN</w:t>
            </w:r>
            <w:r>
              <w:rPr>
                <w:sz w:val="16"/>
              </w:rPr>
              <w:br/>
              <w:t>CONCATENATE(_R &amp; " ", FORMAT([Total Vendas % Var], "0.00%"))</w:t>
            </w:r>
          </w:p>
        </w:tc>
        <w:tc>
          <w:tcPr>
            <w:tcW w:w="1701" w:type="dxa"/>
          </w:tcPr>
          <w:p w14:paraId="08F3D77D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D9E9906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75A58E9C" w14:textId="77777777">
        <w:tc>
          <w:tcPr>
            <w:tcW w:w="1701" w:type="dxa"/>
            <w:shd w:val="clear" w:color="auto" w:fill="F3F3F3"/>
          </w:tcPr>
          <w:p w14:paraId="6607F50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Total Produtos</w:t>
            </w:r>
          </w:p>
        </w:tc>
        <w:tc>
          <w:tcPr>
            <w:tcW w:w="6236" w:type="dxa"/>
            <w:shd w:val="clear" w:color="auto" w:fill="F3F3F3"/>
          </w:tcPr>
          <w:p w14:paraId="5A4F8DF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DISTINCTCOUNT(Vendas[SKU])</w:t>
            </w:r>
          </w:p>
        </w:tc>
        <w:tc>
          <w:tcPr>
            <w:tcW w:w="1701" w:type="dxa"/>
            <w:shd w:val="clear" w:color="auto" w:fill="F3F3F3"/>
          </w:tcPr>
          <w:p w14:paraId="3907268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625F1B4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</w:tr>
      <w:tr w:rsidR="00D622DA" w14:paraId="608C1E8B" w14:textId="77777777">
        <w:tc>
          <w:tcPr>
            <w:tcW w:w="1701" w:type="dxa"/>
          </w:tcPr>
          <w:p w14:paraId="6B5CFC7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lastRenderedPageBreak/>
              <w:t>Total Produtos %</w:t>
            </w:r>
          </w:p>
        </w:tc>
        <w:tc>
          <w:tcPr>
            <w:tcW w:w="6236" w:type="dxa"/>
          </w:tcPr>
          <w:p w14:paraId="694F577F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DIVIDE(</w:t>
            </w:r>
            <w:r>
              <w:rPr>
                <w:sz w:val="16"/>
              </w:rPr>
              <w:br/>
              <w:t xml:space="preserve">    [Total Produtos Pareto],</w:t>
            </w:r>
            <w:r>
              <w:rPr>
                <w:sz w:val="16"/>
              </w:rPr>
              <w:br/>
              <w:t xml:space="preserve">    [Total Produtos]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</w:tcPr>
          <w:p w14:paraId="23DC885E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E6840D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0.00%;-0.00%;0.00%</w:t>
            </w:r>
          </w:p>
        </w:tc>
      </w:tr>
      <w:tr w:rsidR="00D622DA" w14:paraId="5C2CAA1D" w14:textId="77777777">
        <w:tc>
          <w:tcPr>
            <w:tcW w:w="1701" w:type="dxa"/>
            <w:shd w:val="clear" w:color="auto" w:fill="F3F3F3"/>
          </w:tcPr>
          <w:p w14:paraId="7A7C9B4D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Total Produtos Pareto</w:t>
            </w:r>
          </w:p>
        </w:tc>
        <w:tc>
          <w:tcPr>
            <w:tcW w:w="6236" w:type="dxa"/>
            <w:shd w:val="clear" w:color="auto" w:fill="F3F3F3"/>
          </w:tcPr>
          <w:p w14:paraId="195ECCE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DISTINCTCOUNT(Produtos[SKU]),</w:t>
            </w:r>
            <w:r>
              <w:rPr>
                <w:sz w:val="16"/>
              </w:rPr>
              <w:br/>
              <w:t xml:space="preserve">    FILTER(</w:t>
            </w:r>
            <w:r>
              <w:rPr>
                <w:sz w:val="16"/>
              </w:rPr>
              <w:br/>
              <w:t xml:space="preserve">        ALLSELECTED(Produtos),</w:t>
            </w:r>
            <w:r>
              <w:rPr>
                <w:sz w:val="16"/>
              </w:rPr>
              <w:br/>
              <w:t xml:space="preserve">        [Valor Vendido Produtos PARETO] &lt;= 0.8 &amp;&amp; [Valor Vendido] &gt; 0</w:t>
            </w:r>
            <w:r>
              <w:rPr>
                <w:sz w:val="16"/>
              </w:rPr>
              <w:br/>
              <w:t xml:space="preserve">    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  <w:shd w:val="clear" w:color="auto" w:fill="F3F3F3"/>
          </w:tcPr>
          <w:p w14:paraId="64E6FA4D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0C1D540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</w:tr>
      <w:tr w:rsidR="00D622DA" w14:paraId="0D20C7CF" w14:textId="77777777">
        <w:tc>
          <w:tcPr>
            <w:tcW w:w="1701" w:type="dxa"/>
          </w:tcPr>
          <w:p w14:paraId="38870F20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Total Vendas</w:t>
            </w:r>
          </w:p>
        </w:tc>
        <w:tc>
          <w:tcPr>
            <w:tcW w:w="6236" w:type="dxa"/>
          </w:tcPr>
          <w:p w14:paraId="305C0A6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DISTINCTCOUNT(Vendas[Ordem de Compra])</w:t>
            </w:r>
          </w:p>
        </w:tc>
        <w:tc>
          <w:tcPr>
            <w:tcW w:w="1701" w:type="dxa"/>
          </w:tcPr>
          <w:p w14:paraId="5606F73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446D9D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#,0</w:t>
            </w:r>
          </w:p>
        </w:tc>
      </w:tr>
      <w:tr w:rsidR="00D622DA" w14:paraId="12C3AD25" w14:textId="77777777">
        <w:tc>
          <w:tcPr>
            <w:tcW w:w="1701" w:type="dxa"/>
            <w:shd w:val="clear" w:color="auto" w:fill="F3F3F3"/>
          </w:tcPr>
          <w:p w14:paraId="3D9DFF7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Total Vendas % Var</w:t>
            </w:r>
          </w:p>
        </w:tc>
        <w:tc>
          <w:tcPr>
            <w:tcW w:w="6236" w:type="dxa"/>
            <w:shd w:val="clear" w:color="auto" w:fill="F3F3F3"/>
          </w:tcPr>
          <w:p w14:paraId="715EDCC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DIVIDE([Total Vendas] - [Total Vendas YTD], [Total Vendas YTD], 0)</w:t>
            </w:r>
          </w:p>
        </w:tc>
        <w:tc>
          <w:tcPr>
            <w:tcW w:w="1701" w:type="dxa"/>
            <w:shd w:val="clear" w:color="auto" w:fill="F3F3F3"/>
          </w:tcPr>
          <w:p w14:paraId="5F47FED4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6807EAB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0.00%;-0.00%;0.00%</w:t>
            </w:r>
          </w:p>
        </w:tc>
      </w:tr>
      <w:tr w:rsidR="00D622DA" w14:paraId="05339156" w14:textId="77777777">
        <w:tc>
          <w:tcPr>
            <w:tcW w:w="1701" w:type="dxa"/>
          </w:tcPr>
          <w:p w14:paraId="77D62F4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Total Vendas YTD</w:t>
            </w:r>
          </w:p>
        </w:tc>
        <w:tc>
          <w:tcPr>
            <w:tcW w:w="6236" w:type="dxa"/>
          </w:tcPr>
          <w:p w14:paraId="6EE13BB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[Total Vendas],</w:t>
            </w:r>
            <w:r>
              <w:rPr>
                <w:sz w:val="16"/>
              </w:rPr>
              <w:br/>
              <w:t xml:space="preserve">    SAMEPERIODLASTYEAR(dCalendario[Data])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</w:tcPr>
          <w:p w14:paraId="51BBE16C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FC3CA4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#,0</w:t>
            </w:r>
          </w:p>
        </w:tc>
      </w:tr>
      <w:tr w:rsidR="00D622DA" w14:paraId="5F49D8E6" w14:textId="77777777">
        <w:tc>
          <w:tcPr>
            <w:tcW w:w="1701" w:type="dxa"/>
            <w:shd w:val="clear" w:color="auto" w:fill="F3F3F3"/>
          </w:tcPr>
          <w:p w14:paraId="265B42AC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Unitario</w:t>
            </w:r>
          </w:p>
        </w:tc>
        <w:tc>
          <w:tcPr>
            <w:tcW w:w="6236" w:type="dxa"/>
            <w:shd w:val="clear" w:color="auto" w:fill="F3F3F3"/>
          </w:tcPr>
          <w:p w14:paraId="16197D54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DIVIDE([Valor Vendido], [Qtd Vendido])</w:t>
            </w:r>
          </w:p>
        </w:tc>
        <w:tc>
          <w:tcPr>
            <w:tcW w:w="1701" w:type="dxa"/>
            <w:shd w:val="clear" w:color="auto" w:fill="F3F3F3"/>
          </w:tcPr>
          <w:p w14:paraId="6AE9C5DF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2558EB5B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"R$"\ #,0.00;-"R$"\ #,0.00;"R$"\ #,0.00</w:t>
            </w:r>
          </w:p>
        </w:tc>
      </w:tr>
      <w:tr w:rsidR="00D622DA" w14:paraId="5E9313AE" w14:textId="77777777">
        <w:tc>
          <w:tcPr>
            <w:tcW w:w="1701" w:type="dxa"/>
          </w:tcPr>
          <w:p w14:paraId="2F12DD6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Unitario YTD</w:t>
            </w:r>
          </w:p>
        </w:tc>
        <w:tc>
          <w:tcPr>
            <w:tcW w:w="6236" w:type="dxa"/>
          </w:tcPr>
          <w:p w14:paraId="01C476D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[Valor Unitario], </w:t>
            </w:r>
            <w:r>
              <w:rPr>
                <w:sz w:val="16"/>
              </w:rPr>
              <w:br/>
              <w:t xml:space="preserve">    SAMEPERIODLASTYEAR(dCalendario[Data])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</w:tcPr>
          <w:p w14:paraId="690FAEFB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9B8B8B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3AD62234" w14:textId="77777777">
        <w:tc>
          <w:tcPr>
            <w:tcW w:w="1701" w:type="dxa"/>
            <w:shd w:val="clear" w:color="auto" w:fill="F3F3F3"/>
          </w:tcPr>
          <w:p w14:paraId="4B66D3D3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Vendido</w:t>
            </w:r>
          </w:p>
        </w:tc>
        <w:tc>
          <w:tcPr>
            <w:tcW w:w="6236" w:type="dxa"/>
            <w:shd w:val="clear" w:color="auto" w:fill="F3F3F3"/>
          </w:tcPr>
          <w:p w14:paraId="42D928C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SUMX(Vendas, Vendas[Qtd Vendida] * RELATED(Produtos[Preço Unitario]))</w:t>
            </w:r>
          </w:p>
        </w:tc>
        <w:tc>
          <w:tcPr>
            <w:tcW w:w="1701" w:type="dxa"/>
            <w:shd w:val="clear" w:color="auto" w:fill="F3F3F3"/>
          </w:tcPr>
          <w:p w14:paraId="1FFE666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7DAB973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"R$"\ #,0.00;-"R$"\ #,0.00;"R$"\ #,0.00</w:t>
            </w:r>
          </w:p>
        </w:tc>
      </w:tr>
      <w:tr w:rsidR="00D622DA" w14:paraId="2CF73199" w14:textId="77777777">
        <w:tc>
          <w:tcPr>
            <w:tcW w:w="1701" w:type="dxa"/>
          </w:tcPr>
          <w:p w14:paraId="43EB085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Vendido % Var</w:t>
            </w:r>
          </w:p>
        </w:tc>
        <w:tc>
          <w:tcPr>
            <w:tcW w:w="6236" w:type="dxa"/>
          </w:tcPr>
          <w:p w14:paraId="2AAB0D0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DIVIDE([Valor Vendido] - [Valor Vendido YTD], [Valor Vendido YTD], 0)</w:t>
            </w:r>
          </w:p>
        </w:tc>
        <w:tc>
          <w:tcPr>
            <w:tcW w:w="1701" w:type="dxa"/>
          </w:tcPr>
          <w:p w14:paraId="7F208EB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F0F6735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0.00%;-0.00%;0.00%</w:t>
            </w:r>
          </w:p>
        </w:tc>
      </w:tr>
      <w:tr w:rsidR="00D622DA" w14:paraId="6E4AFAD6" w14:textId="77777777">
        <w:tc>
          <w:tcPr>
            <w:tcW w:w="1701" w:type="dxa"/>
            <w:shd w:val="clear" w:color="auto" w:fill="F3F3F3"/>
          </w:tcPr>
          <w:p w14:paraId="2236902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Vendido Produtos ACUMULADO</w:t>
            </w:r>
          </w:p>
        </w:tc>
        <w:tc>
          <w:tcPr>
            <w:tcW w:w="6236" w:type="dxa"/>
            <w:shd w:val="clear" w:color="auto" w:fill="F3F3F3"/>
          </w:tcPr>
          <w:p w14:paraId="2244EC4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VAR _Rank = [Valor Vendido Produtos RANK]</w:t>
            </w:r>
            <w:r>
              <w:rPr>
                <w:sz w:val="16"/>
              </w:rPr>
              <w:br/>
              <w:t>RETURN</w:t>
            </w: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[Valor Vendido],</w:t>
            </w:r>
            <w:r>
              <w:rPr>
                <w:sz w:val="16"/>
              </w:rPr>
              <w:br/>
              <w:t xml:space="preserve">    FILTER(</w:t>
            </w:r>
            <w:r>
              <w:rPr>
                <w:sz w:val="16"/>
              </w:rPr>
              <w:br/>
              <w:t xml:space="preserve">        ALLSELECTED(Produtos),</w:t>
            </w:r>
            <w:r>
              <w:rPr>
                <w:sz w:val="16"/>
              </w:rPr>
              <w:br/>
              <w:t xml:space="preserve">        [Valor Vendido Produtos RANK] &lt;= _Rank</w:t>
            </w:r>
            <w:r>
              <w:rPr>
                <w:sz w:val="16"/>
              </w:rPr>
              <w:br/>
              <w:t xml:space="preserve">    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  <w:shd w:val="clear" w:color="auto" w:fill="F3F3F3"/>
          </w:tcPr>
          <w:p w14:paraId="49293DE7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4E38A627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0FE4B685" w14:textId="77777777">
        <w:tc>
          <w:tcPr>
            <w:tcW w:w="1701" w:type="dxa"/>
          </w:tcPr>
          <w:p w14:paraId="4D85C752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Vendido Produtos ACUMULADO TOTAL</w:t>
            </w:r>
          </w:p>
        </w:tc>
        <w:tc>
          <w:tcPr>
            <w:tcW w:w="6236" w:type="dxa"/>
          </w:tcPr>
          <w:p w14:paraId="203C7E11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SUMX(Vendas, Vendas[Qtd Vendida] * RELATED(Produtos[Preço Unitario])),</w:t>
            </w:r>
            <w:r>
              <w:rPr>
                <w:sz w:val="16"/>
              </w:rPr>
              <w:br/>
              <w:t xml:space="preserve">    ALLSELECTED(Produtos)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</w:tcPr>
          <w:p w14:paraId="4BBD0D85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EBC7BC3" w14:textId="77777777" w:rsidR="00D622DA" w:rsidRDefault="00D622DA">
            <w:pPr>
              <w:rPr>
                <w:rFonts w:hint="eastAsia"/>
              </w:rPr>
            </w:pPr>
          </w:p>
        </w:tc>
      </w:tr>
      <w:tr w:rsidR="00D622DA" w14:paraId="4120F9E7" w14:textId="77777777">
        <w:tc>
          <w:tcPr>
            <w:tcW w:w="1701" w:type="dxa"/>
            <w:shd w:val="clear" w:color="auto" w:fill="F3F3F3"/>
          </w:tcPr>
          <w:p w14:paraId="543AB52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Vendido Produtos PARETO</w:t>
            </w:r>
          </w:p>
        </w:tc>
        <w:tc>
          <w:tcPr>
            <w:tcW w:w="6236" w:type="dxa"/>
            <w:shd w:val="clear" w:color="auto" w:fill="F3F3F3"/>
          </w:tcPr>
          <w:p w14:paraId="6B4472C8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DIVIDE(</w:t>
            </w:r>
            <w:r>
              <w:rPr>
                <w:sz w:val="16"/>
              </w:rPr>
              <w:br/>
              <w:t xml:space="preserve">    [Valor Vendido Produtos ACUMULADO],</w:t>
            </w:r>
            <w:r>
              <w:rPr>
                <w:sz w:val="16"/>
              </w:rPr>
              <w:br/>
              <w:t xml:space="preserve">    [Valor Vendido Produtos ACUMULADO TOTAL]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  <w:shd w:val="clear" w:color="auto" w:fill="F3F3F3"/>
          </w:tcPr>
          <w:p w14:paraId="3BF445C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252615D9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0.00%;-0.00%;0.00%</w:t>
            </w:r>
          </w:p>
        </w:tc>
      </w:tr>
      <w:tr w:rsidR="00D622DA" w14:paraId="10D0D772" w14:textId="77777777">
        <w:tc>
          <w:tcPr>
            <w:tcW w:w="1701" w:type="dxa"/>
          </w:tcPr>
          <w:p w14:paraId="291FE51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 xml:space="preserve">Valor Vendido </w:t>
            </w:r>
            <w:r>
              <w:rPr>
                <w:sz w:val="16"/>
              </w:rPr>
              <w:lastRenderedPageBreak/>
              <w:t>Produtos RANK</w:t>
            </w:r>
          </w:p>
        </w:tc>
        <w:tc>
          <w:tcPr>
            <w:tcW w:w="6236" w:type="dxa"/>
          </w:tcPr>
          <w:p w14:paraId="47A56D5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lastRenderedPageBreak/>
              <w:t>RANKX(ALLSELECTED(Produtos), [Valor Vendido])</w:t>
            </w:r>
          </w:p>
        </w:tc>
        <w:tc>
          <w:tcPr>
            <w:tcW w:w="1701" w:type="dxa"/>
          </w:tcPr>
          <w:p w14:paraId="30607A59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04276B6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0</w:t>
            </w:r>
          </w:p>
        </w:tc>
      </w:tr>
      <w:tr w:rsidR="00D622DA" w14:paraId="51855443" w14:textId="77777777">
        <w:tc>
          <w:tcPr>
            <w:tcW w:w="1701" w:type="dxa"/>
            <w:shd w:val="clear" w:color="auto" w:fill="F3F3F3"/>
          </w:tcPr>
          <w:p w14:paraId="36E5F427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t>Valor Vendido YTD</w:t>
            </w:r>
          </w:p>
        </w:tc>
        <w:tc>
          <w:tcPr>
            <w:tcW w:w="6236" w:type="dxa"/>
            <w:shd w:val="clear" w:color="auto" w:fill="F3F3F3"/>
          </w:tcPr>
          <w:p w14:paraId="2ED445CE" w14:textId="77777777" w:rsidR="00D622DA" w:rsidRDefault="00000000">
            <w:pPr>
              <w:rPr>
                <w:rFonts w:hint="eastAsia"/>
              </w:rPr>
            </w:pPr>
            <w:r>
              <w:rPr>
                <w:sz w:val="16"/>
              </w:rPr>
              <w:br/>
              <w:t>CALCULATE(</w:t>
            </w:r>
            <w:r>
              <w:rPr>
                <w:sz w:val="16"/>
              </w:rPr>
              <w:br/>
              <w:t xml:space="preserve">    [Valor Vendido],</w:t>
            </w:r>
            <w:r>
              <w:rPr>
                <w:sz w:val="16"/>
              </w:rPr>
              <w:br/>
              <w:t xml:space="preserve">    SAMEPERIODLASTYEAR(dCalendario[Data])</w:t>
            </w:r>
            <w:r>
              <w:rPr>
                <w:sz w:val="16"/>
              </w:rPr>
              <w:br/>
              <w:t>)</w:t>
            </w:r>
          </w:p>
        </w:tc>
        <w:tc>
          <w:tcPr>
            <w:tcW w:w="1701" w:type="dxa"/>
            <w:shd w:val="clear" w:color="auto" w:fill="F3F3F3"/>
          </w:tcPr>
          <w:p w14:paraId="2086C063" w14:textId="77777777" w:rsidR="00D622DA" w:rsidRDefault="00D622DA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F3F3F3"/>
          </w:tcPr>
          <w:p w14:paraId="6C8F538E" w14:textId="77777777" w:rsidR="00D622DA" w:rsidRDefault="00D622DA">
            <w:pPr>
              <w:rPr>
                <w:rFonts w:hint="eastAsia"/>
              </w:rPr>
            </w:pPr>
          </w:p>
        </w:tc>
      </w:tr>
    </w:tbl>
    <w:p w14:paraId="64835F0D" w14:textId="77777777" w:rsidR="004F2909" w:rsidRDefault="004F2909"/>
    <w:sectPr w:rsidR="004F2909" w:rsidSect="00034616">
      <w:headerReference w:type="default" r:id="rId9"/>
      <w:footerReference w:type="default" r:id="rId10"/>
      <w:pgSz w:w="12240" w:h="15840"/>
      <w:pgMar w:top="0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B0717" w14:textId="77777777" w:rsidR="004F2909" w:rsidRDefault="004F29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185F75" w14:textId="77777777" w:rsidR="004F2909" w:rsidRDefault="004F2909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1949116C" w14:textId="77777777" w:rsidR="004F2909" w:rsidRDefault="004F29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6BD3B" w14:textId="77777777" w:rsidR="00D622DA" w:rsidRDefault="00000000">
    <w:pPr>
      <w:pStyle w:val="Rodap"/>
      <w:jc w:val="right"/>
      <w:rPr>
        <w:rFonts w:hint="eastAsia"/>
      </w:rPr>
    </w:pPr>
    <w:r>
      <w:t>Documento gerado em: 2025-03-10 21:21:06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52875" w14:textId="77777777" w:rsidR="004F2909" w:rsidRDefault="004F29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23A679" w14:textId="77777777" w:rsidR="004F2909" w:rsidRDefault="004F2909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5D7FBF3A" w14:textId="77777777" w:rsidR="004F2909" w:rsidRDefault="004F29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BF813" w14:textId="77777777" w:rsidR="00D622DA" w:rsidRDefault="00D622DA">
    <w:pPr>
      <w:pStyle w:val="Cabealho"/>
      <w:rPr>
        <w:rFonts w:hint="eastAsia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826"/>
      <w:gridCol w:w="8496"/>
    </w:tblGrid>
    <w:tr w:rsidR="00D622DA" w:rsidRPr="0009752F" w14:paraId="59A954AA" w14:textId="77777777">
      <w:tc>
        <w:tcPr>
          <w:tcW w:w="2880" w:type="dxa"/>
        </w:tcPr>
        <w:p w14:paraId="5788989D" w14:textId="77777777" w:rsidR="00D622DA" w:rsidRDefault="00D622DA">
          <w:pPr>
            <w:rPr>
              <w:rFonts w:hint="eastAsia"/>
            </w:rPr>
          </w:pPr>
        </w:p>
      </w:tc>
      <w:tc>
        <w:tcPr>
          <w:tcW w:w="8640" w:type="dxa"/>
        </w:tcPr>
        <w:p w14:paraId="2E53A338" w14:textId="77777777" w:rsidR="00D622DA" w:rsidRPr="0009752F" w:rsidRDefault="00000000">
          <w:pPr>
            <w:jc w:val="right"/>
            <w:rPr>
              <w:rFonts w:hint="eastAsia"/>
              <w:lang w:val="pt-BR"/>
            </w:rPr>
          </w:pPr>
          <w:r w:rsidRPr="0009752F">
            <w:rPr>
              <w:b/>
              <w:lang w:val="pt-BR"/>
            </w:rPr>
            <w:t>Documentação Técnica do Modelo Semântico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071045">
    <w:abstractNumId w:val="8"/>
  </w:num>
  <w:num w:numId="2" w16cid:durableId="205683313">
    <w:abstractNumId w:val="6"/>
  </w:num>
  <w:num w:numId="3" w16cid:durableId="872351503">
    <w:abstractNumId w:val="5"/>
  </w:num>
  <w:num w:numId="4" w16cid:durableId="1210190292">
    <w:abstractNumId w:val="4"/>
  </w:num>
  <w:num w:numId="5" w16cid:durableId="30151021">
    <w:abstractNumId w:val="7"/>
  </w:num>
  <w:num w:numId="6" w16cid:durableId="1501577382">
    <w:abstractNumId w:val="3"/>
  </w:num>
  <w:num w:numId="7" w16cid:durableId="244532972">
    <w:abstractNumId w:val="2"/>
  </w:num>
  <w:num w:numId="8" w16cid:durableId="52586502">
    <w:abstractNumId w:val="1"/>
  </w:num>
  <w:num w:numId="9" w16cid:durableId="86529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52F"/>
    <w:rsid w:val="0015074B"/>
    <w:rsid w:val="0029639D"/>
    <w:rsid w:val="00326F90"/>
    <w:rsid w:val="004F2909"/>
    <w:rsid w:val="00AA1D8D"/>
    <w:rsid w:val="00B418AC"/>
    <w:rsid w:val="00B47730"/>
    <w:rsid w:val="00CB0664"/>
    <w:rsid w:val="00CE1107"/>
    <w:rsid w:val="00D2330F"/>
    <w:rsid w:val="00D62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DB4F9C1-02DC-4AEA-81D4-F956DB61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40"/>
    </w:pPr>
    <w:rPr>
      <w:rFonts w:ascii="Segoe UI" w:hAnsi="Segoe UI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2"/>
    </w:r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2892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2025-03-11T01:21:00Z</dcterms:modified>
  <cp:category/>
</cp:coreProperties>
</file>